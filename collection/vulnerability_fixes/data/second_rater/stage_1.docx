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DF89E" w14:textId="77777777" w:rsidR="00763BD1" w:rsidRDefault="001B0D73">
      <w:pPr>
        <w:pStyle w:val="Title"/>
      </w:pPr>
      <w:r>
        <w:t>Labelling: Stage 1</w:t>
      </w:r>
    </w:p>
    <w:p w14:paraId="63E789A8" w14:textId="77777777" w:rsidR="00763BD1" w:rsidRDefault="001B0D73">
      <w:r>
        <w:br w:type="page"/>
      </w:r>
    </w:p>
    <w:p w14:paraId="4498DE14" w14:textId="77777777" w:rsidR="00763BD1" w:rsidRDefault="001B0D73">
      <w:pPr>
        <w:pStyle w:val="Heading1"/>
      </w:pPr>
      <w:r>
        <w:lastRenderedPageBreak/>
        <w:t>Case 0</w:t>
      </w:r>
    </w:p>
    <w:p w14:paraId="378C7C42" w14:textId="77777777" w:rsidR="00763BD1" w:rsidRDefault="001B0D73">
      <w:r>
        <w:t xml:space="preserve">Project: </w:t>
      </w:r>
      <w:hyperlink r:id="rId6">
        <w:r>
          <w:rPr>
            <w:color w:val="0000FF" w:themeColor="hyperlink"/>
            <w:u w:val="single"/>
          </w:rPr>
          <w:t>AresMUSH/ares-webportal</w:t>
        </w:r>
      </w:hyperlink>
    </w:p>
    <w:p w14:paraId="2387C566" w14:textId="77777777" w:rsidR="00763BD1" w:rsidRDefault="001B0D73">
      <w:r>
        <w:t xml:space="preserve">Pull Request: </w:t>
      </w:r>
      <w:hyperlink r:id="rId7">
        <w:r>
          <w:rPr>
            <w:color w:val="0000FF" w:themeColor="hyperlink"/>
            <w:u w:val="single"/>
          </w:rPr>
          <w:t>https://github.com/AresMUSH/ares-webportal/pull/69</w:t>
        </w:r>
      </w:hyperlink>
    </w:p>
    <w:p w14:paraId="2AAC903B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jquery</w:t>
      </w:r>
      <w:proofErr w:type="spellEnd"/>
    </w:p>
    <w:p w14:paraId="3925E76C" w14:textId="77777777" w:rsidR="001B0D73" w:rsidRPr="001B0D73" w:rsidRDefault="001B0D73">
      <w:r>
        <w:t>Directories</w:t>
      </w:r>
    </w:p>
    <w:p w14:paraId="7E2BF8B7" w14:textId="77777777" w:rsidR="001B0D73" w:rsidRDefault="003449B9" w:rsidP="001B0D73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7FDC449D" w14:textId="77777777">
        <w:tc>
          <w:tcPr>
            <w:tcW w:w="4320" w:type="dxa"/>
          </w:tcPr>
          <w:p w14:paraId="77F1868E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7C3DC04" w14:textId="77777777" w:rsidR="00763BD1" w:rsidRDefault="001B0D73">
            <w:r>
              <w:t>First Patched Release</w:t>
            </w:r>
          </w:p>
        </w:tc>
      </w:tr>
      <w:tr w:rsidR="00763BD1" w14:paraId="78A4E79E" w14:textId="77777777">
        <w:tc>
          <w:tcPr>
            <w:tcW w:w="4320" w:type="dxa"/>
          </w:tcPr>
          <w:p w14:paraId="40413FF5" w14:textId="77777777" w:rsidR="00763BD1" w:rsidRDefault="001B0D73">
            <w:r>
              <w:t>&gt;= 1.0.3, &lt; 3.5.0</w:t>
            </w:r>
          </w:p>
        </w:tc>
        <w:tc>
          <w:tcPr>
            <w:tcW w:w="4320" w:type="dxa"/>
          </w:tcPr>
          <w:p w14:paraId="223F7CD6" w14:textId="77777777" w:rsidR="00763BD1" w:rsidRDefault="001B0D73">
            <w:r>
              <w:t>3.5.0</w:t>
            </w:r>
          </w:p>
        </w:tc>
      </w:tr>
    </w:tbl>
    <w:p w14:paraId="69569C58" w14:textId="77777777" w:rsidR="00763BD1" w:rsidRDefault="001B0D73">
      <w:pPr>
        <w:pStyle w:val="ListBullet"/>
      </w:pPr>
      <w:hyperlink r:id="rId8">
        <w:r>
          <w:rPr>
            <w:color w:val="0000FF" w:themeColor="hyperlink"/>
            <w:u w:val="single"/>
          </w:rPr>
          <w:t>Commit 0</w:t>
        </w:r>
      </w:hyperlink>
    </w:p>
    <w:p w14:paraId="3AB8D73A" w14:textId="77777777" w:rsidR="00763BD1" w:rsidRDefault="001B0D73">
      <w:r>
        <w:br w:type="page"/>
      </w:r>
    </w:p>
    <w:p w14:paraId="60259E31" w14:textId="77777777" w:rsidR="00763BD1" w:rsidRDefault="001B0D73">
      <w:pPr>
        <w:pStyle w:val="Heading1"/>
      </w:pPr>
      <w:r>
        <w:lastRenderedPageBreak/>
        <w:t>Case 1</w:t>
      </w:r>
    </w:p>
    <w:p w14:paraId="1E329AA4" w14:textId="77777777" w:rsidR="00763BD1" w:rsidRDefault="001B0D73">
      <w:r>
        <w:t xml:space="preserve">Project: </w:t>
      </w:r>
      <w:hyperlink r:id="rId9">
        <w:r>
          <w:rPr>
            <w:color w:val="0000FF" w:themeColor="hyperlink"/>
            <w:u w:val="single"/>
          </w:rPr>
          <w:t>trendscenter/coinstac</w:t>
        </w:r>
      </w:hyperlink>
    </w:p>
    <w:p w14:paraId="16633B14" w14:textId="77777777" w:rsidR="00763BD1" w:rsidRDefault="001B0D73">
      <w:r>
        <w:t xml:space="preserve">Pull Request: </w:t>
      </w:r>
      <w:hyperlink r:id="rId10">
        <w:r>
          <w:rPr>
            <w:color w:val="0000FF" w:themeColor="hyperlink"/>
            <w:u w:val="single"/>
          </w:rPr>
          <w:t>https://github.com/trendscenter/coinstac/pull/767</w:t>
        </w:r>
      </w:hyperlink>
    </w:p>
    <w:p w14:paraId="77DE3C43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axios</w:t>
      </w:r>
      <w:proofErr w:type="spellEnd"/>
    </w:p>
    <w:p w14:paraId="23BAD9EA" w14:textId="77777777" w:rsidR="003449B9" w:rsidRPr="001B0D73" w:rsidRDefault="003449B9" w:rsidP="003449B9">
      <w:r>
        <w:t>Directories</w:t>
      </w:r>
    </w:p>
    <w:p w14:paraId="5246BE59" w14:textId="77777777" w:rsidR="003449B9" w:rsidRDefault="003449B9" w:rsidP="003449B9">
      <w:pPr>
        <w:pStyle w:val="ListBullet"/>
      </w:pPr>
      <w:r>
        <w:t>packages/</w:t>
      </w:r>
      <w:proofErr w:type="spellStart"/>
      <w:r>
        <w:t>coinstac-ui</w:t>
      </w:r>
      <w:proofErr w:type="spellEnd"/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1553EDC" w14:textId="77777777">
        <w:tc>
          <w:tcPr>
            <w:tcW w:w="4320" w:type="dxa"/>
          </w:tcPr>
          <w:p w14:paraId="7F013C16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6D6B1D70" w14:textId="77777777" w:rsidR="00763BD1" w:rsidRDefault="001B0D73">
            <w:r>
              <w:t>First Patched Release</w:t>
            </w:r>
          </w:p>
        </w:tc>
      </w:tr>
      <w:tr w:rsidR="00763BD1" w14:paraId="1C4CCB72" w14:textId="77777777">
        <w:tc>
          <w:tcPr>
            <w:tcW w:w="4320" w:type="dxa"/>
          </w:tcPr>
          <w:p w14:paraId="7E594A6C" w14:textId="77777777" w:rsidR="00763BD1" w:rsidRDefault="001B0D73">
            <w:r>
              <w:t>&lt;= 0.18.0</w:t>
            </w:r>
          </w:p>
        </w:tc>
        <w:tc>
          <w:tcPr>
            <w:tcW w:w="4320" w:type="dxa"/>
          </w:tcPr>
          <w:p w14:paraId="4288FC88" w14:textId="77777777" w:rsidR="00763BD1" w:rsidRDefault="001B0D73">
            <w:r>
              <w:t>0.18.1</w:t>
            </w:r>
          </w:p>
        </w:tc>
      </w:tr>
    </w:tbl>
    <w:p w14:paraId="49258651" w14:textId="77777777" w:rsidR="00763BD1" w:rsidRDefault="001B0D73">
      <w:pPr>
        <w:pStyle w:val="ListBullet"/>
      </w:pPr>
      <w:hyperlink r:id="rId11">
        <w:r>
          <w:rPr>
            <w:color w:val="0000FF" w:themeColor="hyperlink"/>
            <w:u w:val="single"/>
          </w:rPr>
          <w:t>Commit 0</w:t>
        </w:r>
      </w:hyperlink>
    </w:p>
    <w:p w14:paraId="3F9EAA37" w14:textId="77777777" w:rsidR="00763BD1" w:rsidRDefault="001B0D73">
      <w:pPr>
        <w:pStyle w:val="ListBullet"/>
      </w:pPr>
      <w:hyperlink r:id="rId12">
        <w:r>
          <w:rPr>
            <w:color w:val="0000FF" w:themeColor="hyperlink"/>
            <w:u w:val="single"/>
          </w:rPr>
          <w:t>Commit 1</w:t>
        </w:r>
      </w:hyperlink>
    </w:p>
    <w:p w14:paraId="44F4E330" w14:textId="77777777" w:rsidR="00763BD1" w:rsidRDefault="001B0D73">
      <w:pPr>
        <w:pStyle w:val="ListBullet"/>
      </w:pPr>
      <w:hyperlink r:id="rId13">
        <w:r>
          <w:rPr>
            <w:color w:val="0000FF" w:themeColor="hyperlink"/>
            <w:u w:val="single"/>
          </w:rPr>
          <w:t>Commit 2</w:t>
        </w:r>
      </w:hyperlink>
    </w:p>
    <w:p w14:paraId="01BC6ECD" w14:textId="77777777" w:rsidR="00763BD1" w:rsidRDefault="001B0D73">
      <w:pPr>
        <w:pStyle w:val="ListBullet"/>
      </w:pPr>
      <w:hyperlink r:id="rId14">
        <w:r>
          <w:rPr>
            <w:color w:val="0000FF" w:themeColor="hyperlink"/>
            <w:u w:val="single"/>
          </w:rPr>
          <w:t>Commit 3</w:t>
        </w:r>
      </w:hyperlink>
    </w:p>
    <w:p w14:paraId="34F35117" w14:textId="77777777" w:rsidR="00763BD1" w:rsidRDefault="001B0D73">
      <w:pPr>
        <w:pStyle w:val="ListBullet"/>
      </w:pPr>
      <w:hyperlink r:id="rId15">
        <w:r>
          <w:rPr>
            <w:color w:val="0000FF" w:themeColor="hyperlink"/>
            <w:u w:val="single"/>
          </w:rPr>
          <w:t>Commit 4</w:t>
        </w:r>
      </w:hyperlink>
    </w:p>
    <w:p w14:paraId="757AB60C" w14:textId="77777777" w:rsidR="00763BD1" w:rsidRDefault="001B0D73">
      <w:pPr>
        <w:pStyle w:val="ListBullet"/>
      </w:pPr>
      <w:hyperlink r:id="rId16">
        <w:r>
          <w:rPr>
            <w:color w:val="0000FF" w:themeColor="hyperlink"/>
            <w:u w:val="single"/>
          </w:rPr>
          <w:t>Commit 5</w:t>
        </w:r>
      </w:hyperlink>
    </w:p>
    <w:p w14:paraId="7FA6E144" w14:textId="77777777" w:rsidR="00763BD1" w:rsidRDefault="001B0D73">
      <w:r>
        <w:br w:type="page"/>
      </w:r>
    </w:p>
    <w:p w14:paraId="401CF819" w14:textId="77777777" w:rsidR="00763BD1" w:rsidRDefault="001B0D73">
      <w:pPr>
        <w:pStyle w:val="Heading1"/>
      </w:pPr>
      <w:r>
        <w:lastRenderedPageBreak/>
        <w:t>Case 2</w:t>
      </w:r>
    </w:p>
    <w:p w14:paraId="32669D71" w14:textId="77777777" w:rsidR="00763BD1" w:rsidRDefault="001B0D73">
      <w:r>
        <w:t xml:space="preserve">Project: </w:t>
      </w:r>
      <w:hyperlink r:id="rId17">
        <w:r>
          <w:rPr>
            <w:color w:val="0000FF" w:themeColor="hyperlink"/>
            <w:u w:val="single"/>
          </w:rPr>
          <w:t>b2wads/grimorio-ui</w:t>
        </w:r>
      </w:hyperlink>
    </w:p>
    <w:p w14:paraId="25B2C108" w14:textId="77777777" w:rsidR="00763BD1" w:rsidRDefault="001B0D73">
      <w:r>
        <w:t xml:space="preserve">Pull Request: </w:t>
      </w:r>
      <w:hyperlink r:id="rId18">
        <w:r>
          <w:rPr>
            <w:color w:val="0000FF" w:themeColor="hyperlink"/>
            <w:u w:val="single"/>
          </w:rPr>
          <w:t>https://github.com/b2wads/grimorio-ui/pull/74</w:t>
        </w:r>
      </w:hyperlink>
    </w:p>
    <w:p w14:paraId="55A42699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webpack</w:t>
      </w:r>
      <w:proofErr w:type="spellEnd"/>
      <w:r>
        <w:rPr>
          <w:b/>
        </w:rPr>
        <w:t>-bundle-analyzer</w:t>
      </w:r>
    </w:p>
    <w:p w14:paraId="15699B7E" w14:textId="77777777" w:rsidR="003449B9" w:rsidRPr="001B0D73" w:rsidRDefault="003449B9" w:rsidP="003449B9">
      <w:r>
        <w:t>Directories</w:t>
      </w:r>
    </w:p>
    <w:p w14:paraId="0F7EF76F" w14:textId="77777777" w:rsidR="003449B9" w:rsidRDefault="003449B9" w:rsidP="003449B9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3309E4C2" w14:textId="77777777">
        <w:tc>
          <w:tcPr>
            <w:tcW w:w="4320" w:type="dxa"/>
          </w:tcPr>
          <w:p w14:paraId="14E71BD1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122E723" w14:textId="77777777" w:rsidR="00763BD1" w:rsidRDefault="001B0D73">
            <w:r>
              <w:t>First Patched Release</w:t>
            </w:r>
          </w:p>
        </w:tc>
      </w:tr>
      <w:tr w:rsidR="00763BD1" w14:paraId="7464B62F" w14:textId="77777777">
        <w:tc>
          <w:tcPr>
            <w:tcW w:w="4320" w:type="dxa"/>
          </w:tcPr>
          <w:p w14:paraId="1D99C56A" w14:textId="77777777" w:rsidR="00763BD1" w:rsidRDefault="001B0D73">
            <w:r>
              <w:t>&lt; 3.3.2</w:t>
            </w:r>
          </w:p>
        </w:tc>
        <w:tc>
          <w:tcPr>
            <w:tcW w:w="4320" w:type="dxa"/>
          </w:tcPr>
          <w:p w14:paraId="2F3737CE" w14:textId="77777777" w:rsidR="00763BD1" w:rsidRDefault="001B0D73">
            <w:r>
              <w:t>3.3.2</w:t>
            </w:r>
          </w:p>
        </w:tc>
      </w:tr>
    </w:tbl>
    <w:p w14:paraId="56AE1130" w14:textId="77777777" w:rsidR="00763BD1" w:rsidRDefault="001B0D73">
      <w:pPr>
        <w:pStyle w:val="ListBullet"/>
      </w:pPr>
      <w:hyperlink r:id="rId19">
        <w:r>
          <w:rPr>
            <w:color w:val="0000FF" w:themeColor="hyperlink"/>
            <w:u w:val="single"/>
          </w:rPr>
          <w:t>Commit 0</w:t>
        </w:r>
      </w:hyperlink>
    </w:p>
    <w:p w14:paraId="6ED63414" w14:textId="77777777" w:rsidR="00763BD1" w:rsidRDefault="001B0D73">
      <w:pPr>
        <w:pStyle w:val="ListBullet"/>
      </w:pPr>
      <w:hyperlink r:id="rId20">
        <w:r>
          <w:rPr>
            <w:color w:val="0000FF" w:themeColor="hyperlink"/>
            <w:u w:val="single"/>
          </w:rPr>
          <w:t>Commit 1</w:t>
        </w:r>
      </w:hyperlink>
    </w:p>
    <w:p w14:paraId="2A98D4B5" w14:textId="77777777" w:rsidR="00763BD1" w:rsidRDefault="001B0D73">
      <w:pPr>
        <w:pStyle w:val="ListBullet"/>
      </w:pPr>
      <w:hyperlink r:id="rId21">
        <w:r>
          <w:rPr>
            <w:color w:val="0000FF" w:themeColor="hyperlink"/>
            <w:u w:val="single"/>
          </w:rPr>
          <w:t>Commit 2</w:t>
        </w:r>
      </w:hyperlink>
    </w:p>
    <w:p w14:paraId="4424FDE5" w14:textId="77777777" w:rsidR="00763BD1" w:rsidRDefault="001B0D73">
      <w:pPr>
        <w:pStyle w:val="ListBullet"/>
      </w:pPr>
      <w:hyperlink r:id="rId22">
        <w:r>
          <w:rPr>
            <w:color w:val="0000FF" w:themeColor="hyperlink"/>
            <w:u w:val="single"/>
          </w:rPr>
          <w:t>Commit 3</w:t>
        </w:r>
      </w:hyperlink>
    </w:p>
    <w:p w14:paraId="5A2D015F" w14:textId="77777777" w:rsidR="00763BD1" w:rsidRDefault="001B0D73">
      <w:pPr>
        <w:pStyle w:val="ListBullet"/>
      </w:pPr>
      <w:hyperlink r:id="rId23">
        <w:r>
          <w:rPr>
            <w:color w:val="0000FF" w:themeColor="hyperlink"/>
            <w:u w:val="single"/>
          </w:rPr>
          <w:t>Commit 4</w:t>
        </w:r>
      </w:hyperlink>
    </w:p>
    <w:p w14:paraId="0B9A88C9" w14:textId="77777777" w:rsidR="00763BD1" w:rsidRDefault="001B0D73">
      <w:pPr>
        <w:pStyle w:val="ListBullet"/>
      </w:pPr>
      <w:hyperlink r:id="rId24">
        <w:r>
          <w:rPr>
            <w:color w:val="0000FF" w:themeColor="hyperlink"/>
            <w:u w:val="single"/>
          </w:rPr>
          <w:t>Commit 5</w:t>
        </w:r>
      </w:hyperlink>
    </w:p>
    <w:p w14:paraId="427E3061" w14:textId="77777777" w:rsidR="00763BD1" w:rsidRDefault="001B0D73">
      <w:pPr>
        <w:pStyle w:val="ListBullet"/>
      </w:pPr>
      <w:hyperlink r:id="rId25">
        <w:r>
          <w:rPr>
            <w:color w:val="0000FF" w:themeColor="hyperlink"/>
            <w:u w:val="single"/>
          </w:rPr>
          <w:t>Commit 6</w:t>
        </w:r>
      </w:hyperlink>
    </w:p>
    <w:p w14:paraId="7E12DD44" w14:textId="77777777" w:rsidR="00763BD1" w:rsidRDefault="001B0D73">
      <w:pPr>
        <w:pStyle w:val="ListBullet"/>
      </w:pPr>
      <w:hyperlink r:id="rId26">
        <w:r>
          <w:rPr>
            <w:color w:val="0000FF" w:themeColor="hyperlink"/>
            <w:u w:val="single"/>
          </w:rPr>
          <w:t>Commit 7</w:t>
        </w:r>
      </w:hyperlink>
    </w:p>
    <w:p w14:paraId="34BF665A" w14:textId="77777777" w:rsidR="00763BD1" w:rsidRDefault="001B0D73">
      <w:pPr>
        <w:pStyle w:val="ListBullet"/>
      </w:pPr>
      <w:hyperlink r:id="rId27">
        <w:r>
          <w:rPr>
            <w:color w:val="0000FF" w:themeColor="hyperlink"/>
            <w:u w:val="single"/>
          </w:rPr>
          <w:t>Commit 8</w:t>
        </w:r>
      </w:hyperlink>
    </w:p>
    <w:p w14:paraId="2DC64CDC" w14:textId="77777777" w:rsidR="00763BD1" w:rsidRDefault="001B0D73">
      <w:pPr>
        <w:pStyle w:val="ListBullet"/>
      </w:pPr>
      <w:hyperlink r:id="rId28">
        <w:r>
          <w:rPr>
            <w:color w:val="0000FF" w:themeColor="hyperlink"/>
            <w:u w:val="single"/>
          </w:rPr>
          <w:t>Commit 9</w:t>
        </w:r>
      </w:hyperlink>
    </w:p>
    <w:p w14:paraId="2B7F564F" w14:textId="77777777" w:rsidR="00763BD1" w:rsidRDefault="001B0D73">
      <w:pPr>
        <w:pStyle w:val="ListBullet"/>
      </w:pPr>
      <w:hyperlink r:id="rId29">
        <w:r>
          <w:rPr>
            <w:color w:val="0000FF" w:themeColor="hyperlink"/>
            <w:u w:val="single"/>
          </w:rPr>
          <w:t>Commit 10</w:t>
        </w:r>
      </w:hyperlink>
    </w:p>
    <w:p w14:paraId="4F1EEBFD" w14:textId="77777777" w:rsidR="00763BD1" w:rsidRDefault="001B0D73">
      <w:pPr>
        <w:pStyle w:val="ListBullet"/>
      </w:pPr>
      <w:hyperlink r:id="rId30">
        <w:r>
          <w:rPr>
            <w:color w:val="0000FF" w:themeColor="hyperlink"/>
            <w:u w:val="single"/>
          </w:rPr>
          <w:t>Commit 11</w:t>
        </w:r>
      </w:hyperlink>
    </w:p>
    <w:p w14:paraId="70503A33" w14:textId="77777777" w:rsidR="00763BD1" w:rsidRDefault="001B0D73">
      <w:pPr>
        <w:pStyle w:val="ListBullet"/>
      </w:pPr>
      <w:hyperlink r:id="rId31">
        <w:r>
          <w:rPr>
            <w:color w:val="0000FF" w:themeColor="hyperlink"/>
            <w:u w:val="single"/>
          </w:rPr>
          <w:t>Commit 12</w:t>
        </w:r>
      </w:hyperlink>
    </w:p>
    <w:p w14:paraId="50D5A8F1" w14:textId="77777777" w:rsidR="00763BD1" w:rsidRDefault="001B0D73">
      <w:r>
        <w:br w:type="page"/>
      </w:r>
    </w:p>
    <w:p w14:paraId="2FBF0D7A" w14:textId="77777777" w:rsidR="00763BD1" w:rsidRDefault="001B0D73">
      <w:pPr>
        <w:pStyle w:val="Heading1"/>
      </w:pPr>
      <w:r>
        <w:lastRenderedPageBreak/>
        <w:t>Case 3</w:t>
      </w:r>
    </w:p>
    <w:p w14:paraId="4F74D8B0" w14:textId="77777777" w:rsidR="00763BD1" w:rsidRDefault="001B0D73">
      <w:r>
        <w:t xml:space="preserve">Project: </w:t>
      </w:r>
      <w:hyperlink r:id="rId32">
        <w:r>
          <w:rPr>
            <w:color w:val="0000FF" w:themeColor="hyperlink"/>
            <w:u w:val="single"/>
          </w:rPr>
          <w:t>Back2bikes/attendance</w:t>
        </w:r>
      </w:hyperlink>
    </w:p>
    <w:p w14:paraId="50A9A9D5" w14:textId="77777777" w:rsidR="00763BD1" w:rsidRDefault="001B0D73">
      <w:r>
        <w:t xml:space="preserve">Pull Request: </w:t>
      </w:r>
      <w:hyperlink r:id="rId33">
        <w:r>
          <w:rPr>
            <w:color w:val="0000FF" w:themeColor="hyperlink"/>
            <w:u w:val="single"/>
          </w:rPr>
          <w:t>https://github.com/Back2bikes/attendance/pull/119</w:t>
        </w:r>
      </w:hyperlink>
    </w:p>
    <w:p w14:paraId="17E53EAD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js-yaml</w:t>
      </w:r>
      <w:proofErr w:type="spellEnd"/>
    </w:p>
    <w:p w14:paraId="50A234B5" w14:textId="77777777" w:rsidR="003449B9" w:rsidRPr="001B0D73" w:rsidRDefault="003449B9" w:rsidP="003449B9">
      <w:r>
        <w:t>Directories</w:t>
      </w:r>
    </w:p>
    <w:p w14:paraId="79CCF6FE" w14:textId="77777777" w:rsidR="003449B9" w:rsidRDefault="003449B9" w:rsidP="003449B9">
      <w:pPr>
        <w:pStyle w:val="ListBullet"/>
      </w:pPr>
      <w:r>
        <w:t>sales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66A5642D" w14:textId="77777777">
        <w:tc>
          <w:tcPr>
            <w:tcW w:w="4320" w:type="dxa"/>
          </w:tcPr>
          <w:p w14:paraId="472C560D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AEDFA3B" w14:textId="77777777" w:rsidR="00763BD1" w:rsidRDefault="001B0D73">
            <w:r>
              <w:t>First Patched Release</w:t>
            </w:r>
          </w:p>
        </w:tc>
      </w:tr>
      <w:tr w:rsidR="00763BD1" w14:paraId="47F377F8" w14:textId="77777777">
        <w:tc>
          <w:tcPr>
            <w:tcW w:w="4320" w:type="dxa"/>
          </w:tcPr>
          <w:p w14:paraId="7200FBC5" w14:textId="77777777" w:rsidR="00763BD1" w:rsidRDefault="001B0D73">
            <w:r>
              <w:t>&lt; 3.13.1</w:t>
            </w:r>
          </w:p>
        </w:tc>
        <w:tc>
          <w:tcPr>
            <w:tcW w:w="4320" w:type="dxa"/>
          </w:tcPr>
          <w:p w14:paraId="2AC7A436" w14:textId="77777777" w:rsidR="00763BD1" w:rsidRDefault="001B0D73">
            <w:r>
              <w:t>3.13.1</w:t>
            </w:r>
          </w:p>
        </w:tc>
      </w:tr>
    </w:tbl>
    <w:p w14:paraId="624E4274" w14:textId="77777777" w:rsidR="00763BD1" w:rsidRDefault="001B0D73">
      <w:pPr>
        <w:pStyle w:val="ListBullet"/>
      </w:pPr>
      <w:hyperlink r:id="rId34">
        <w:r>
          <w:rPr>
            <w:color w:val="0000FF" w:themeColor="hyperlink"/>
            <w:u w:val="single"/>
          </w:rPr>
          <w:t>Commit 0</w:t>
        </w:r>
      </w:hyperlink>
    </w:p>
    <w:p w14:paraId="6F58426A" w14:textId="77777777" w:rsidR="00763BD1" w:rsidRDefault="001B0D73">
      <w:pPr>
        <w:pStyle w:val="ListBullet"/>
      </w:pPr>
      <w:hyperlink r:id="rId35">
        <w:r>
          <w:rPr>
            <w:color w:val="0000FF" w:themeColor="hyperlink"/>
            <w:u w:val="single"/>
          </w:rPr>
          <w:t>Commit 1</w:t>
        </w:r>
      </w:hyperlink>
    </w:p>
    <w:p w14:paraId="27F8DA64" w14:textId="77777777" w:rsidR="00763BD1" w:rsidRDefault="001B0D73">
      <w:pPr>
        <w:pStyle w:val="ListBullet"/>
      </w:pPr>
      <w:hyperlink r:id="rId36">
        <w:r>
          <w:rPr>
            <w:color w:val="0000FF" w:themeColor="hyperlink"/>
            <w:u w:val="single"/>
          </w:rPr>
          <w:t>Commit 2</w:t>
        </w:r>
      </w:hyperlink>
    </w:p>
    <w:p w14:paraId="10DEE7CD" w14:textId="77777777" w:rsidR="00763BD1" w:rsidRDefault="001B0D73">
      <w:pPr>
        <w:pStyle w:val="ListBullet"/>
      </w:pPr>
      <w:hyperlink r:id="rId37">
        <w:r>
          <w:rPr>
            <w:color w:val="0000FF" w:themeColor="hyperlink"/>
            <w:u w:val="single"/>
          </w:rPr>
          <w:t>Commit 3</w:t>
        </w:r>
      </w:hyperlink>
    </w:p>
    <w:p w14:paraId="526F6329" w14:textId="77777777" w:rsidR="00763BD1" w:rsidRDefault="001B0D73">
      <w:pPr>
        <w:pStyle w:val="ListBullet"/>
      </w:pPr>
      <w:hyperlink r:id="rId38">
        <w:r>
          <w:rPr>
            <w:color w:val="0000FF" w:themeColor="hyperlink"/>
            <w:u w:val="single"/>
          </w:rPr>
          <w:t>Commit 4</w:t>
        </w:r>
      </w:hyperlink>
    </w:p>
    <w:p w14:paraId="163C04DF" w14:textId="77777777" w:rsidR="00763BD1" w:rsidRDefault="001B0D73">
      <w:r>
        <w:br w:type="page"/>
      </w:r>
    </w:p>
    <w:p w14:paraId="1793A4D9" w14:textId="77777777" w:rsidR="00763BD1" w:rsidRDefault="001B0D73">
      <w:pPr>
        <w:pStyle w:val="Heading1"/>
      </w:pPr>
      <w:r>
        <w:lastRenderedPageBreak/>
        <w:t>Case 4</w:t>
      </w:r>
    </w:p>
    <w:p w14:paraId="1627D766" w14:textId="77777777" w:rsidR="00763BD1" w:rsidRDefault="001B0D73">
      <w:r>
        <w:t xml:space="preserve">Project: </w:t>
      </w:r>
      <w:hyperlink r:id="rId39">
        <w:r>
          <w:rPr>
            <w:color w:val="0000FF" w:themeColor="hyperlink"/>
            <w:u w:val="single"/>
          </w:rPr>
          <w:t>StartupsPoleEmploi/zen</w:t>
        </w:r>
      </w:hyperlink>
    </w:p>
    <w:p w14:paraId="117F313C" w14:textId="77777777" w:rsidR="00763BD1" w:rsidRDefault="001B0D73">
      <w:r>
        <w:t xml:space="preserve">Pull Request: </w:t>
      </w:r>
      <w:hyperlink r:id="rId40">
        <w:r>
          <w:rPr>
            <w:color w:val="0000FF" w:themeColor="hyperlink"/>
            <w:u w:val="single"/>
          </w:rPr>
          <w:t>https://github.com/StartupsPoleEmploi/zen/pull/313</w:t>
        </w:r>
      </w:hyperlink>
    </w:p>
    <w:p w14:paraId="579081B8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js-yaml</w:t>
      </w:r>
      <w:proofErr w:type="spellEnd"/>
    </w:p>
    <w:p w14:paraId="5DCD4F27" w14:textId="77777777" w:rsidR="003449B9" w:rsidRPr="001B0D73" w:rsidRDefault="003449B9" w:rsidP="003449B9">
      <w:r>
        <w:t>Directories</w:t>
      </w:r>
    </w:p>
    <w:p w14:paraId="286266CF" w14:textId="77777777" w:rsidR="003449B9" w:rsidRDefault="003449B9" w:rsidP="003449B9">
      <w:pPr>
        <w:pStyle w:val="ListBullet"/>
      </w:pPr>
      <w:r>
        <w:t>front-admin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26D04982" w14:textId="77777777">
        <w:tc>
          <w:tcPr>
            <w:tcW w:w="4320" w:type="dxa"/>
          </w:tcPr>
          <w:p w14:paraId="620ECC4B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6CC042D1" w14:textId="77777777" w:rsidR="00763BD1" w:rsidRDefault="001B0D73">
            <w:r>
              <w:t>First Patched Release</w:t>
            </w:r>
          </w:p>
        </w:tc>
      </w:tr>
      <w:tr w:rsidR="00763BD1" w14:paraId="2B7C8926" w14:textId="77777777">
        <w:tc>
          <w:tcPr>
            <w:tcW w:w="4320" w:type="dxa"/>
          </w:tcPr>
          <w:p w14:paraId="1FA0C430" w14:textId="77777777" w:rsidR="00763BD1" w:rsidRDefault="001B0D73">
            <w:r>
              <w:t>&lt; 3.13.1</w:t>
            </w:r>
          </w:p>
        </w:tc>
        <w:tc>
          <w:tcPr>
            <w:tcW w:w="4320" w:type="dxa"/>
          </w:tcPr>
          <w:p w14:paraId="7593359C" w14:textId="77777777" w:rsidR="00763BD1" w:rsidRDefault="001B0D73">
            <w:r>
              <w:t>3.13.1</w:t>
            </w:r>
          </w:p>
        </w:tc>
      </w:tr>
    </w:tbl>
    <w:p w14:paraId="63A64ACC" w14:textId="77777777" w:rsidR="00763BD1" w:rsidRDefault="001B0D73">
      <w:pPr>
        <w:pStyle w:val="ListBullet"/>
      </w:pPr>
      <w:hyperlink r:id="rId41">
        <w:r>
          <w:rPr>
            <w:color w:val="0000FF" w:themeColor="hyperlink"/>
            <w:u w:val="single"/>
          </w:rPr>
          <w:t>Commit 0</w:t>
        </w:r>
      </w:hyperlink>
    </w:p>
    <w:p w14:paraId="7D9065B2" w14:textId="77777777" w:rsidR="00763BD1" w:rsidRDefault="001B0D73">
      <w:pPr>
        <w:pStyle w:val="ListBullet"/>
      </w:pPr>
      <w:hyperlink r:id="rId42">
        <w:r>
          <w:rPr>
            <w:color w:val="0000FF" w:themeColor="hyperlink"/>
            <w:u w:val="single"/>
          </w:rPr>
          <w:t>Commit 1</w:t>
        </w:r>
      </w:hyperlink>
    </w:p>
    <w:p w14:paraId="279A6BF4" w14:textId="77777777" w:rsidR="00763BD1" w:rsidRDefault="001B0D73">
      <w:pPr>
        <w:pStyle w:val="ListBullet"/>
      </w:pPr>
      <w:hyperlink r:id="rId43">
        <w:r>
          <w:rPr>
            <w:color w:val="0000FF" w:themeColor="hyperlink"/>
            <w:u w:val="single"/>
          </w:rPr>
          <w:t>Commit 2</w:t>
        </w:r>
      </w:hyperlink>
    </w:p>
    <w:p w14:paraId="6A2C4714" w14:textId="77777777" w:rsidR="00763BD1" w:rsidRDefault="001B0D73">
      <w:pPr>
        <w:pStyle w:val="ListBullet"/>
      </w:pPr>
      <w:hyperlink r:id="rId44">
        <w:r>
          <w:rPr>
            <w:color w:val="0000FF" w:themeColor="hyperlink"/>
            <w:u w:val="single"/>
          </w:rPr>
          <w:t>Commit 3</w:t>
        </w:r>
      </w:hyperlink>
    </w:p>
    <w:p w14:paraId="3FAFC97F" w14:textId="77777777" w:rsidR="00763BD1" w:rsidRDefault="001B0D73">
      <w:pPr>
        <w:pStyle w:val="ListBullet"/>
      </w:pPr>
      <w:hyperlink r:id="rId45">
        <w:r>
          <w:rPr>
            <w:color w:val="0000FF" w:themeColor="hyperlink"/>
            <w:u w:val="single"/>
          </w:rPr>
          <w:t>Commit 4</w:t>
        </w:r>
      </w:hyperlink>
    </w:p>
    <w:p w14:paraId="55D1D0F2" w14:textId="77777777" w:rsidR="00763BD1" w:rsidRDefault="001B0D73">
      <w:pPr>
        <w:pStyle w:val="ListBullet"/>
      </w:pPr>
      <w:hyperlink r:id="rId46">
        <w:r>
          <w:rPr>
            <w:color w:val="0000FF" w:themeColor="hyperlink"/>
            <w:u w:val="single"/>
          </w:rPr>
          <w:t>Commit 5</w:t>
        </w:r>
      </w:hyperlink>
    </w:p>
    <w:p w14:paraId="6D49BC83" w14:textId="77777777" w:rsidR="00763BD1" w:rsidRDefault="001B0D73">
      <w:pPr>
        <w:pStyle w:val="ListBullet"/>
      </w:pPr>
      <w:hyperlink r:id="rId47">
        <w:r>
          <w:rPr>
            <w:color w:val="0000FF" w:themeColor="hyperlink"/>
            <w:u w:val="single"/>
          </w:rPr>
          <w:t>Commit 6</w:t>
        </w:r>
      </w:hyperlink>
    </w:p>
    <w:p w14:paraId="40D1DD4F" w14:textId="77777777" w:rsidR="00763BD1" w:rsidRDefault="001B0D73">
      <w:pPr>
        <w:pStyle w:val="ListBullet"/>
      </w:pPr>
      <w:hyperlink r:id="rId48">
        <w:r>
          <w:rPr>
            <w:color w:val="0000FF" w:themeColor="hyperlink"/>
            <w:u w:val="single"/>
          </w:rPr>
          <w:t>Commit 7</w:t>
        </w:r>
      </w:hyperlink>
    </w:p>
    <w:p w14:paraId="4E23F2F2" w14:textId="77777777" w:rsidR="00763BD1" w:rsidRDefault="001B0D73">
      <w:pPr>
        <w:pStyle w:val="ListBullet"/>
      </w:pPr>
      <w:hyperlink r:id="rId49">
        <w:r>
          <w:rPr>
            <w:color w:val="0000FF" w:themeColor="hyperlink"/>
            <w:u w:val="single"/>
          </w:rPr>
          <w:t>Commit 8</w:t>
        </w:r>
      </w:hyperlink>
    </w:p>
    <w:p w14:paraId="542C002F" w14:textId="77777777" w:rsidR="00763BD1" w:rsidRDefault="001B0D73">
      <w:pPr>
        <w:pStyle w:val="ListBullet"/>
      </w:pPr>
      <w:hyperlink r:id="rId50">
        <w:r>
          <w:rPr>
            <w:color w:val="0000FF" w:themeColor="hyperlink"/>
            <w:u w:val="single"/>
          </w:rPr>
          <w:t>Commit 9</w:t>
        </w:r>
      </w:hyperlink>
    </w:p>
    <w:p w14:paraId="370FF5D9" w14:textId="77777777" w:rsidR="00763BD1" w:rsidRDefault="001B0D73">
      <w:pPr>
        <w:pStyle w:val="ListBullet"/>
      </w:pPr>
      <w:hyperlink r:id="rId51">
        <w:r>
          <w:rPr>
            <w:color w:val="0000FF" w:themeColor="hyperlink"/>
            <w:u w:val="single"/>
          </w:rPr>
          <w:t>Commit 10</w:t>
        </w:r>
      </w:hyperlink>
    </w:p>
    <w:p w14:paraId="7A575973" w14:textId="77777777" w:rsidR="00763BD1" w:rsidRDefault="001B0D73">
      <w:pPr>
        <w:pStyle w:val="ListBullet"/>
      </w:pPr>
      <w:hyperlink r:id="rId52">
        <w:r>
          <w:rPr>
            <w:color w:val="0000FF" w:themeColor="hyperlink"/>
            <w:u w:val="single"/>
          </w:rPr>
          <w:t>Commit 11</w:t>
        </w:r>
      </w:hyperlink>
    </w:p>
    <w:p w14:paraId="040F85E5" w14:textId="77777777" w:rsidR="00763BD1" w:rsidRDefault="001B0D73">
      <w:pPr>
        <w:pStyle w:val="ListBullet"/>
      </w:pPr>
      <w:hyperlink r:id="rId53">
        <w:r>
          <w:rPr>
            <w:color w:val="0000FF" w:themeColor="hyperlink"/>
            <w:u w:val="single"/>
          </w:rPr>
          <w:t>Commit 12</w:t>
        </w:r>
      </w:hyperlink>
    </w:p>
    <w:p w14:paraId="62905212" w14:textId="77777777" w:rsidR="00763BD1" w:rsidRDefault="001B0D73">
      <w:pPr>
        <w:pStyle w:val="ListBullet"/>
      </w:pPr>
      <w:hyperlink r:id="rId54">
        <w:r>
          <w:rPr>
            <w:color w:val="0000FF" w:themeColor="hyperlink"/>
            <w:u w:val="single"/>
          </w:rPr>
          <w:t>Commit 13</w:t>
        </w:r>
      </w:hyperlink>
    </w:p>
    <w:p w14:paraId="55A95900" w14:textId="77777777" w:rsidR="00763BD1" w:rsidRDefault="001B0D73">
      <w:pPr>
        <w:pStyle w:val="ListBullet"/>
      </w:pPr>
      <w:hyperlink r:id="rId55">
        <w:r>
          <w:rPr>
            <w:color w:val="0000FF" w:themeColor="hyperlink"/>
            <w:u w:val="single"/>
          </w:rPr>
          <w:t>Commit 14</w:t>
        </w:r>
      </w:hyperlink>
    </w:p>
    <w:p w14:paraId="5CC83462" w14:textId="77777777" w:rsidR="00763BD1" w:rsidRDefault="001B0D73">
      <w:pPr>
        <w:pStyle w:val="ListBullet"/>
      </w:pPr>
      <w:hyperlink r:id="rId56">
        <w:r>
          <w:rPr>
            <w:color w:val="0000FF" w:themeColor="hyperlink"/>
            <w:u w:val="single"/>
          </w:rPr>
          <w:t>Commit 15</w:t>
        </w:r>
      </w:hyperlink>
    </w:p>
    <w:p w14:paraId="078E7636" w14:textId="77777777" w:rsidR="00763BD1" w:rsidRDefault="001B0D73">
      <w:pPr>
        <w:pStyle w:val="ListBullet"/>
      </w:pPr>
      <w:hyperlink r:id="rId57">
        <w:r>
          <w:rPr>
            <w:color w:val="0000FF" w:themeColor="hyperlink"/>
            <w:u w:val="single"/>
          </w:rPr>
          <w:t>Commit 16</w:t>
        </w:r>
      </w:hyperlink>
    </w:p>
    <w:p w14:paraId="7F59AA97" w14:textId="77777777" w:rsidR="00763BD1" w:rsidRDefault="001B0D73">
      <w:pPr>
        <w:pStyle w:val="ListBullet"/>
      </w:pPr>
      <w:hyperlink r:id="rId58">
        <w:r>
          <w:rPr>
            <w:color w:val="0000FF" w:themeColor="hyperlink"/>
            <w:u w:val="single"/>
          </w:rPr>
          <w:t>Commit 17</w:t>
        </w:r>
      </w:hyperlink>
    </w:p>
    <w:p w14:paraId="2DF24CCE" w14:textId="77777777" w:rsidR="00763BD1" w:rsidRDefault="001B0D73">
      <w:pPr>
        <w:pStyle w:val="ListBullet"/>
      </w:pPr>
      <w:hyperlink r:id="rId59">
        <w:r>
          <w:rPr>
            <w:color w:val="0000FF" w:themeColor="hyperlink"/>
            <w:u w:val="single"/>
          </w:rPr>
          <w:t>Commit 18</w:t>
        </w:r>
      </w:hyperlink>
    </w:p>
    <w:p w14:paraId="43794EAE" w14:textId="77777777" w:rsidR="00763BD1" w:rsidRDefault="001B0D73">
      <w:pPr>
        <w:pStyle w:val="ListBullet"/>
      </w:pPr>
      <w:hyperlink r:id="rId60">
        <w:r>
          <w:rPr>
            <w:color w:val="0000FF" w:themeColor="hyperlink"/>
            <w:u w:val="single"/>
          </w:rPr>
          <w:t>Commit 19</w:t>
        </w:r>
      </w:hyperlink>
    </w:p>
    <w:p w14:paraId="1FCC4CDE" w14:textId="77777777" w:rsidR="00763BD1" w:rsidRDefault="001B0D73">
      <w:pPr>
        <w:pStyle w:val="ListBullet"/>
      </w:pPr>
      <w:hyperlink r:id="rId61">
        <w:r>
          <w:rPr>
            <w:color w:val="0000FF" w:themeColor="hyperlink"/>
            <w:u w:val="single"/>
          </w:rPr>
          <w:t>Commit 20</w:t>
        </w:r>
      </w:hyperlink>
    </w:p>
    <w:p w14:paraId="7BADAA73" w14:textId="77777777" w:rsidR="00763BD1" w:rsidRDefault="001B0D73">
      <w:pPr>
        <w:pStyle w:val="ListBullet"/>
      </w:pPr>
      <w:hyperlink r:id="rId62">
        <w:r>
          <w:rPr>
            <w:color w:val="0000FF" w:themeColor="hyperlink"/>
            <w:u w:val="single"/>
          </w:rPr>
          <w:t>Commit 21</w:t>
        </w:r>
      </w:hyperlink>
    </w:p>
    <w:p w14:paraId="5070FAC2" w14:textId="77777777" w:rsidR="00763BD1" w:rsidRDefault="001B0D73">
      <w:pPr>
        <w:pStyle w:val="ListBullet"/>
      </w:pPr>
      <w:hyperlink r:id="rId63">
        <w:r>
          <w:rPr>
            <w:color w:val="0000FF" w:themeColor="hyperlink"/>
            <w:u w:val="single"/>
          </w:rPr>
          <w:t>Commit 22</w:t>
        </w:r>
      </w:hyperlink>
    </w:p>
    <w:p w14:paraId="1950BD6B" w14:textId="77777777" w:rsidR="00763BD1" w:rsidRDefault="001B0D73">
      <w:pPr>
        <w:pStyle w:val="ListBullet"/>
      </w:pPr>
      <w:hyperlink r:id="rId64">
        <w:r>
          <w:rPr>
            <w:color w:val="0000FF" w:themeColor="hyperlink"/>
            <w:u w:val="single"/>
          </w:rPr>
          <w:t>Commit 23</w:t>
        </w:r>
      </w:hyperlink>
    </w:p>
    <w:p w14:paraId="497F7CA6" w14:textId="77777777" w:rsidR="00763BD1" w:rsidRDefault="001B0D73">
      <w:pPr>
        <w:pStyle w:val="ListBullet"/>
      </w:pPr>
      <w:hyperlink r:id="rId65">
        <w:r>
          <w:rPr>
            <w:color w:val="0000FF" w:themeColor="hyperlink"/>
            <w:u w:val="single"/>
          </w:rPr>
          <w:t>Commit 24</w:t>
        </w:r>
      </w:hyperlink>
    </w:p>
    <w:p w14:paraId="3ADDD0C9" w14:textId="77777777" w:rsidR="00763BD1" w:rsidRDefault="001B0D73">
      <w:pPr>
        <w:pStyle w:val="ListBullet"/>
      </w:pPr>
      <w:hyperlink r:id="rId66">
        <w:r>
          <w:rPr>
            <w:color w:val="0000FF" w:themeColor="hyperlink"/>
            <w:u w:val="single"/>
          </w:rPr>
          <w:t>Commit 25</w:t>
        </w:r>
      </w:hyperlink>
    </w:p>
    <w:p w14:paraId="6A9F78BF" w14:textId="77777777" w:rsidR="00763BD1" w:rsidRDefault="001B0D73">
      <w:pPr>
        <w:pStyle w:val="ListBullet"/>
      </w:pPr>
      <w:hyperlink r:id="rId67">
        <w:r>
          <w:rPr>
            <w:color w:val="0000FF" w:themeColor="hyperlink"/>
            <w:u w:val="single"/>
          </w:rPr>
          <w:t>Commit 26</w:t>
        </w:r>
      </w:hyperlink>
    </w:p>
    <w:p w14:paraId="02E82D67" w14:textId="77777777" w:rsidR="00763BD1" w:rsidRDefault="001B0D73">
      <w:pPr>
        <w:pStyle w:val="ListBullet"/>
      </w:pPr>
      <w:hyperlink r:id="rId68">
        <w:r>
          <w:rPr>
            <w:color w:val="0000FF" w:themeColor="hyperlink"/>
            <w:u w:val="single"/>
          </w:rPr>
          <w:t>Commit 27</w:t>
        </w:r>
      </w:hyperlink>
    </w:p>
    <w:p w14:paraId="20227F1E" w14:textId="77777777" w:rsidR="00763BD1" w:rsidRDefault="001B0D73">
      <w:pPr>
        <w:pStyle w:val="ListBullet"/>
      </w:pPr>
      <w:hyperlink r:id="rId69">
        <w:r>
          <w:rPr>
            <w:color w:val="0000FF" w:themeColor="hyperlink"/>
            <w:u w:val="single"/>
          </w:rPr>
          <w:t>Commit 28</w:t>
        </w:r>
      </w:hyperlink>
    </w:p>
    <w:p w14:paraId="66736C4D" w14:textId="77777777" w:rsidR="00763BD1" w:rsidRDefault="001B0D73">
      <w:pPr>
        <w:pStyle w:val="ListBullet"/>
      </w:pPr>
      <w:hyperlink r:id="rId70">
        <w:r>
          <w:rPr>
            <w:color w:val="0000FF" w:themeColor="hyperlink"/>
            <w:u w:val="single"/>
          </w:rPr>
          <w:t>Commit 29</w:t>
        </w:r>
      </w:hyperlink>
    </w:p>
    <w:p w14:paraId="750EC4F9" w14:textId="77777777" w:rsidR="00763BD1" w:rsidRDefault="001B0D73">
      <w:pPr>
        <w:pStyle w:val="ListBullet"/>
      </w:pPr>
      <w:hyperlink r:id="rId71">
        <w:r>
          <w:rPr>
            <w:color w:val="0000FF" w:themeColor="hyperlink"/>
            <w:u w:val="single"/>
          </w:rPr>
          <w:t>Commit 30</w:t>
        </w:r>
      </w:hyperlink>
    </w:p>
    <w:p w14:paraId="52A78017" w14:textId="77777777" w:rsidR="00763BD1" w:rsidRDefault="001B0D73">
      <w:pPr>
        <w:pStyle w:val="ListBullet"/>
      </w:pPr>
      <w:hyperlink r:id="rId72">
        <w:r>
          <w:rPr>
            <w:color w:val="0000FF" w:themeColor="hyperlink"/>
            <w:u w:val="single"/>
          </w:rPr>
          <w:t>Commit 31</w:t>
        </w:r>
      </w:hyperlink>
    </w:p>
    <w:p w14:paraId="7EE9C11A" w14:textId="77777777" w:rsidR="00763BD1" w:rsidRDefault="001B0D73">
      <w:pPr>
        <w:pStyle w:val="ListBullet"/>
      </w:pPr>
      <w:hyperlink r:id="rId73">
        <w:r>
          <w:rPr>
            <w:color w:val="0000FF" w:themeColor="hyperlink"/>
            <w:u w:val="single"/>
          </w:rPr>
          <w:t>Commit 32</w:t>
        </w:r>
      </w:hyperlink>
    </w:p>
    <w:p w14:paraId="68A1FEF9" w14:textId="77777777" w:rsidR="00763BD1" w:rsidRDefault="001B0D73">
      <w:pPr>
        <w:pStyle w:val="ListBullet"/>
      </w:pPr>
      <w:hyperlink r:id="rId74">
        <w:r>
          <w:rPr>
            <w:color w:val="0000FF" w:themeColor="hyperlink"/>
            <w:u w:val="single"/>
          </w:rPr>
          <w:t>Commit 33</w:t>
        </w:r>
      </w:hyperlink>
    </w:p>
    <w:p w14:paraId="29BF9277" w14:textId="77777777" w:rsidR="00763BD1" w:rsidRDefault="001B0D73">
      <w:pPr>
        <w:pStyle w:val="ListBullet"/>
      </w:pPr>
      <w:hyperlink r:id="rId75">
        <w:r>
          <w:rPr>
            <w:color w:val="0000FF" w:themeColor="hyperlink"/>
            <w:u w:val="single"/>
          </w:rPr>
          <w:t>Commit 34</w:t>
        </w:r>
      </w:hyperlink>
    </w:p>
    <w:p w14:paraId="3562AA4F" w14:textId="77777777" w:rsidR="00763BD1" w:rsidRDefault="001B0D73">
      <w:pPr>
        <w:pStyle w:val="ListBullet"/>
      </w:pPr>
      <w:hyperlink r:id="rId76">
        <w:r>
          <w:rPr>
            <w:color w:val="0000FF" w:themeColor="hyperlink"/>
            <w:u w:val="single"/>
          </w:rPr>
          <w:t>Commit 35</w:t>
        </w:r>
      </w:hyperlink>
    </w:p>
    <w:p w14:paraId="252C72B1" w14:textId="77777777" w:rsidR="00763BD1" w:rsidRDefault="001B0D73">
      <w:pPr>
        <w:pStyle w:val="ListBullet"/>
      </w:pPr>
      <w:hyperlink r:id="rId77">
        <w:r>
          <w:rPr>
            <w:color w:val="0000FF" w:themeColor="hyperlink"/>
            <w:u w:val="single"/>
          </w:rPr>
          <w:t>Commit 36</w:t>
        </w:r>
      </w:hyperlink>
    </w:p>
    <w:p w14:paraId="3538A98C" w14:textId="77777777" w:rsidR="00763BD1" w:rsidRDefault="001B0D73">
      <w:pPr>
        <w:pStyle w:val="ListBullet"/>
      </w:pPr>
      <w:hyperlink r:id="rId78">
        <w:r>
          <w:rPr>
            <w:color w:val="0000FF" w:themeColor="hyperlink"/>
            <w:u w:val="single"/>
          </w:rPr>
          <w:t>Commit 37</w:t>
        </w:r>
      </w:hyperlink>
    </w:p>
    <w:p w14:paraId="59CD3101" w14:textId="77777777" w:rsidR="00763BD1" w:rsidRDefault="001B0D73">
      <w:pPr>
        <w:pStyle w:val="ListBullet"/>
      </w:pPr>
      <w:hyperlink r:id="rId79">
        <w:r>
          <w:rPr>
            <w:color w:val="0000FF" w:themeColor="hyperlink"/>
            <w:u w:val="single"/>
          </w:rPr>
          <w:t>Commit 38</w:t>
        </w:r>
      </w:hyperlink>
    </w:p>
    <w:p w14:paraId="2FDDE8B4" w14:textId="77777777" w:rsidR="00763BD1" w:rsidRDefault="001B0D73">
      <w:r>
        <w:br w:type="page"/>
      </w:r>
    </w:p>
    <w:p w14:paraId="6F350619" w14:textId="77777777" w:rsidR="00763BD1" w:rsidRDefault="001B0D73">
      <w:pPr>
        <w:pStyle w:val="Heading1"/>
      </w:pPr>
      <w:r>
        <w:lastRenderedPageBreak/>
        <w:t>Case 5</w:t>
      </w:r>
    </w:p>
    <w:p w14:paraId="6037DC93" w14:textId="77777777" w:rsidR="00763BD1" w:rsidRDefault="001B0D73">
      <w:r>
        <w:t xml:space="preserve">Project: </w:t>
      </w:r>
      <w:hyperlink r:id="rId80">
        <w:r>
          <w:rPr>
            <w:color w:val="0000FF" w:themeColor="hyperlink"/>
            <w:u w:val="single"/>
          </w:rPr>
          <w:t>peeranha/peeranha-web</w:t>
        </w:r>
      </w:hyperlink>
    </w:p>
    <w:p w14:paraId="5A15D808" w14:textId="77777777" w:rsidR="00763BD1" w:rsidRDefault="001B0D73">
      <w:r>
        <w:t xml:space="preserve">Pull Request: </w:t>
      </w:r>
      <w:hyperlink r:id="rId81">
        <w:r>
          <w:rPr>
            <w:color w:val="0000FF" w:themeColor="hyperlink"/>
            <w:u w:val="single"/>
          </w:rPr>
          <w:t>https://github.com/peeranha/peeranha-web/pull/96</w:t>
        </w:r>
      </w:hyperlink>
    </w:p>
    <w:p w14:paraId="130D8293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bootstrap</w:t>
      </w:r>
    </w:p>
    <w:p w14:paraId="085708D0" w14:textId="77777777" w:rsidR="003449B9" w:rsidRPr="001B0D73" w:rsidRDefault="003449B9" w:rsidP="003449B9">
      <w:r>
        <w:t>Directories</w:t>
      </w:r>
    </w:p>
    <w:p w14:paraId="0DF9CB03" w14:textId="77777777" w:rsidR="003449B9" w:rsidRDefault="003449B9" w:rsidP="003449B9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7398898A" w14:textId="77777777">
        <w:tc>
          <w:tcPr>
            <w:tcW w:w="4320" w:type="dxa"/>
          </w:tcPr>
          <w:p w14:paraId="42EDF57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DEE21EE" w14:textId="77777777" w:rsidR="00763BD1" w:rsidRDefault="001B0D73">
            <w:r>
              <w:t>First Patched Release</w:t>
            </w:r>
          </w:p>
        </w:tc>
      </w:tr>
      <w:tr w:rsidR="00763BD1" w14:paraId="566D6068" w14:textId="77777777">
        <w:tc>
          <w:tcPr>
            <w:tcW w:w="4320" w:type="dxa"/>
          </w:tcPr>
          <w:p w14:paraId="3DE16A6B" w14:textId="77777777" w:rsidR="00763BD1" w:rsidRDefault="001B0D73">
            <w:r>
              <w:t>&gt;= 3.0.0, &lt; 3.4.1</w:t>
            </w:r>
          </w:p>
        </w:tc>
        <w:tc>
          <w:tcPr>
            <w:tcW w:w="4320" w:type="dxa"/>
          </w:tcPr>
          <w:p w14:paraId="0BBC6B4F" w14:textId="77777777" w:rsidR="00763BD1" w:rsidRDefault="001B0D73">
            <w:r>
              <w:t>3.4.1</w:t>
            </w:r>
          </w:p>
        </w:tc>
      </w:tr>
      <w:tr w:rsidR="00763BD1" w14:paraId="4AB1C9C1" w14:textId="77777777">
        <w:tc>
          <w:tcPr>
            <w:tcW w:w="4320" w:type="dxa"/>
          </w:tcPr>
          <w:p w14:paraId="3D186427" w14:textId="77777777" w:rsidR="00763BD1" w:rsidRDefault="001B0D73">
            <w:r>
              <w:t>&gt;= 3.0.0, &lt; 3.4.1</w:t>
            </w:r>
          </w:p>
        </w:tc>
        <w:tc>
          <w:tcPr>
            <w:tcW w:w="4320" w:type="dxa"/>
          </w:tcPr>
          <w:p w14:paraId="6BC6F4FF" w14:textId="77777777" w:rsidR="00763BD1" w:rsidRDefault="001B0D73">
            <w:r>
              <w:t>3.4.1</w:t>
            </w:r>
          </w:p>
        </w:tc>
      </w:tr>
      <w:tr w:rsidR="00763BD1" w14:paraId="30227576" w14:textId="77777777">
        <w:tc>
          <w:tcPr>
            <w:tcW w:w="4320" w:type="dxa"/>
          </w:tcPr>
          <w:p w14:paraId="2195D957" w14:textId="77777777" w:rsidR="00763BD1" w:rsidRDefault="001B0D73">
            <w:r>
              <w:t>&gt;= 4.0.0, &lt; 4.3.1</w:t>
            </w:r>
          </w:p>
        </w:tc>
        <w:tc>
          <w:tcPr>
            <w:tcW w:w="4320" w:type="dxa"/>
          </w:tcPr>
          <w:p w14:paraId="0CBFAB7C" w14:textId="77777777" w:rsidR="00763BD1" w:rsidRDefault="001B0D73">
            <w:r>
              <w:t>4.3.1</w:t>
            </w:r>
          </w:p>
        </w:tc>
      </w:tr>
    </w:tbl>
    <w:p w14:paraId="3500F94C" w14:textId="77777777" w:rsidR="00763BD1" w:rsidRDefault="001B0D73">
      <w:pPr>
        <w:pStyle w:val="ListBullet"/>
      </w:pPr>
      <w:hyperlink r:id="rId82">
        <w:r>
          <w:rPr>
            <w:color w:val="0000FF" w:themeColor="hyperlink"/>
            <w:u w:val="single"/>
          </w:rPr>
          <w:t>Commit 0</w:t>
        </w:r>
      </w:hyperlink>
    </w:p>
    <w:p w14:paraId="0168B2C1" w14:textId="77777777" w:rsidR="00763BD1" w:rsidRDefault="001B0D73">
      <w:pPr>
        <w:pStyle w:val="ListBullet"/>
      </w:pPr>
      <w:hyperlink r:id="rId83">
        <w:r>
          <w:rPr>
            <w:color w:val="0000FF" w:themeColor="hyperlink"/>
            <w:u w:val="single"/>
          </w:rPr>
          <w:t>Commit 1</w:t>
        </w:r>
      </w:hyperlink>
    </w:p>
    <w:p w14:paraId="289E36EF" w14:textId="77777777" w:rsidR="00763BD1" w:rsidRDefault="001B0D73">
      <w:r>
        <w:br w:type="page"/>
      </w:r>
    </w:p>
    <w:p w14:paraId="58AE37BB" w14:textId="77777777" w:rsidR="00763BD1" w:rsidRDefault="001B0D73">
      <w:pPr>
        <w:pStyle w:val="Heading1"/>
      </w:pPr>
      <w:r>
        <w:lastRenderedPageBreak/>
        <w:t>Case 6</w:t>
      </w:r>
    </w:p>
    <w:p w14:paraId="2E9CDC29" w14:textId="77777777" w:rsidR="00763BD1" w:rsidRDefault="001B0D73">
      <w:r>
        <w:t xml:space="preserve">Project: </w:t>
      </w:r>
      <w:hyperlink r:id="rId84">
        <w:r>
          <w:rPr>
            <w:color w:val="0000FF" w:themeColor="hyperlink"/>
            <w:u w:val="single"/>
          </w:rPr>
          <w:t>kyma-project/console</w:t>
        </w:r>
      </w:hyperlink>
    </w:p>
    <w:p w14:paraId="52B6DD2C" w14:textId="77777777" w:rsidR="00763BD1" w:rsidRDefault="001B0D73">
      <w:r>
        <w:t xml:space="preserve">Pull Request: </w:t>
      </w:r>
      <w:hyperlink r:id="rId85">
        <w:r>
          <w:rPr>
            <w:color w:val="0000FF" w:themeColor="hyperlink"/>
            <w:u w:val="single"/>
          </w:rPr>
          <w:t>https://github.com/kyma-project/console/pull/1701</w:t>
        </w:r>
      </w:hyperlink>
    </w:p>
    <w:p w14:paraId="4C4FB760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https-proxy-agent</w:t>
      </w:r>
    </w:p>
    <w:p w14:paraId="293AC846" w14:textId="77777777" w:rsidR="003449B9" w:rsidRPr="001B0D73" w:rsidRDefault="003449B9" w:rsidP="003449B9">
      <w:r>
        <w:t>Directories</w:t>
      </w:r>
    </w:p>
    <w:p w14:paraId="4F21FC92" w14:textId="77777777" w:rsidR="003449B9" w:rsidRDefault="003449B9" w:rsidP="003449B9">
      <w:pPr>
        <w:pStyle w:val="ListBullet"/>
      </w:pPr>
      <w:r w:rsidRPr="003449B9">
        <w:t>components/angular/generic-list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1C68D8A7" w14:textId="77777777">
        <w:tc>
          <w:tcPr>
            <w:tcW w:w="4320" w:type="dxa"/>
          </w:tcPr>
          <w:p w14:paraId="65E35064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5C9006FC" w14:textId="77777777" w:rsidR="00763BD1" w:rsidRDefault="001B0D73">
            <w:r>
              <w:t>First Patched Release</w:t>
            </w:r>
          </w:p>
        </w:tc>
      </w:tr>
      <w:tr w:rsidR="00763BD1" w14:paraId="517B0093" w14:textId="77777777">
        <w:tc>
          <w:tcPr>
            <w:tcW w:w="4320" w:type="dxa"/>
          </w:tcPr>
          <w:p w14:paraId="7D4C2FBE" w14:textId="77777777" w:rsidR="00763BD1" w:rsidRDefault="001B0D73">
            <w:r>
              <w:t>&lt; 2.2.3</w:t>
            </w:r>
          </w:p>
        </w:tc>
        <w:tc>
          <w:tcPr>
            <w:tcW w:w="4320" w:type="dxa"/>
          </w:tcPr>
          <w:p w14:paraId="6ED08B40" w14:textId="77777777" w:rsidR="00763BD1" w:rsidRDefault="001B0D73">
            <w:r>
              <w:t>2.2.3</w:t>
            </w:r>
          </w:p>
        </w:tc>
      </w:tr>
    </w:tbl>
    <w:p w14:paraId="76D1D7A6" w14:textId="77777777" w:rsidR="00763BD1" w:rsidRDefault="001B0D73">
      <w:pPr>
        <w:pStyle w:val="ListBullet"/>
      </w:pPr>
      <w:hyperlink r:id="rId86">
        <w:r>
          <w:rPr>
            <w:color w:val="0000FF" w:themeColor="hyperlink"/>
            <w:u w:val="single"/>
          </w:rPr>
          <w:t>Commit 0</w:t>
        </w:r>
      </w:hyperlink>
    </w:p>
    <w:p w14:paraId="6B4AE9BF" w14:textId="77777777" w:rsidR="00763BD1" w:rsidRDefault="001B0D73">
      <w:r>
        <w:br w:type="page"/>
      </w:r>
    </w:p>
    <w:p w14:paraId="33F63AB3" w14:textId="77777777" w:rsidR="00763BD1" w:rsidRDefault="001B0D73">
      <w:pPr>
        <w:pStyle w:val="Heading1"/>
      </w:pPr>
      <w:r>
        <w:lastRenderedPageBreak/>
        <w:t>Case 7</w:t>
      </w:r>
    </w:p>
    <w:p w14:paraId="0836B7AD" w14:textId="77777777" w:rsidR="00763BD1" w:rsidRDefault="001B0D73">
      <w:r>
        <w:t xml:space="preserve">Project: </w:t>
      </w:r>
      <w:hyperlink r:id="rId87">
        <w:r>
          <w:rPr>
            <w:color w:val="0000FF" w:themeColor="hyperlink"/>
            <w:u w:val="single"/>
          </w:rPr>
          <w:t>Criptext/Criptext-Email-React-Client</w:t>
        </w:r>
      </w:hyperlink>
    </w:p>
    <w:p w14:paraId="363128BD" w14:textId="77777777" w:rsidR="00763BD1" w:rsidRDefault="001B0D73">
      <w:r>
        <w:t xml:space="preserve">Pull Request: </w:t>
      </w:r>
      <w:hyperlink r:id="rId88">
        <w:r>
          <w:rPr>
            <w:color w:val="0000FF" w:themeColor="hyperlink"/>
            <w:u w:val="single"/>
          </w:rPr>
          <w:t>https://github.com/Criptext/Criptext-Email-React-Client/pull/1040</w:t>
        </w:r>
      </w:hyperlink>
    </w:p>
    <w:p w14:paraId="16F499AD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handlebars</w:t>
      </w:r>
    </w:p>
    <w:p w14:paraId="40B85279" w14:textId="77777777" w:rsidR="003449B9" w:rsidRPr="001B0D73" w:rsidRDefault="003449B9" w:rsidP="003449B9">
      <w:r>
        <w:t>Directories</w:t>
      </w:r>
    </w:p>
    <w:p w14:paraId="7A40B083" w14:textId="77777777" w:rsidR="003449B9" w:rsidRDefault="003449B9" w:rsidP="003449B9">
      <w:pPr>
        <w:pStyle w:val="ListBullet"/>
      </w:pPr>
      <w:proofErr w:type="spellStart"/>
      <w:r>
        <w:t>email_login</w:t>
      </w:r>
      <w:proofErr w:type="spellEnd"/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2793EBE" w14:textId="77777777">
        <w:tc>
          <w:tcPr>
            <w:tcW w:w="4320" w:type="dxa"/>
          </w:tcPr>
          <w:p w14:paraId="1EC0998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5DCDFD3F" w14:textId="77777777" w:rsidR="00763BD1" w:rsidRDefault="001B0D73">
            <w:r>
              <w:t>First Patched Release</w:t>
            </w:r>
          </w:p>
        </w:tc>
      </w:tr>
      <w:tr w:rsidR="00763BD1" w14:paraId="12149C0B" w14:textId="77777777">
        <w:tc>
          <w:tcPr>
            <w:tcW w:w="4320" w:type="dxa"/>
          </w:tcPr>
          <w:p w14:paraId="4068C53B" w14:textId="77777777" w:rsidR="00763BD1" w:rsidRDefault="001B0D73">
            <w:r>
              <w:t>&lt; 3.0.7</w:t>
            </w:r>
          </w:p>
        </w:tc>
        <w:tc>
          <w:tcPr>
            <w:tcW w:w="4320" w:type="dxa"/>
          </w:tcPr>
          <w:p w14:paraId="0E6349D8" w14:textId="77777777" w:rsidR="00763BD1" w:rsidRDefault="001B0D73">
            <w:r>
              <w:t>3.0.7</w:t>
            </w:r>
          </w:p>
        </w:tc>
      </w:tr>
      <w:tr w:rsidR="00763BD1" w14:paraId="683C8C1D" w14:textId="77777777">
        <w:tc>
          <w:tcPr>
            <w:tcW w:w="4320" w:type="dxa"/>
          </w:tcPr>
          <w:p w14:paraId="3BB30ACB" w14:textId="77777777" w:rsidR="00763BD1" w:rsidRDefault="001B0D73">
            <w:r>
              <w:t>&gt;= 4.0.0, &lt; 4.0.14</w:t>
            </w:r>
          </w:p>
        </w:tc>
        <w:tc>
          <w:tcPr>
            <w:tcW w:w="4320" w:type="dxa"/>
          </w:tcPr>
          <w:p w14:paraId="5EB1DB72" w14:textId="77777777" w:rsidR="00763BD1" w:rsidRDefault="001B0D73">
            <w:r>
              <w:t>4.0.14</w:t>
            </w:r>
          </w:p>
        </w:tc>
      </w:tr>
      <w:tr w:rsidR="00763BD1" w14:paraId="1FB77089" w14:textId="77777777">
        <w:tc>
          <w:tcPr>
            <w:tcW w:w="4320" w:type="dxa"/>
          </w:tcPr>
          <w:p w14:paraId="75D81D5B" w14:textId="77777777" w:rsidR="00763BD1" w:rsidRDefault="001B0D73">
            <w:r>
              <w:t>&gt;= 4.1.0, &lt; 4.1.2</w:t>
            </w:r>
          </w:p>
        </w:tc>
        <w:tc>
          <w:tcPr>
            <w:tcW w:w="4320" w:type="dxa"/>
          </w:tcPr>
          <w:p w14:paraId="7EEB30AE" w14:textId="77777777" w:rsidR="00763BD1" w:rsidRDefault="001B0D73">
            <w:r>
              <w:t>4.1.2</w:t>
            </w:r>
          </w:p>
        </w:tc>
      </w:tr>
    </w:tbl>
    <w:p w14:paraId="5B64EBD8" w14:textId="77777777" w:rsidR="00763BD1" w:rsidRDefault="001B0D73">
      <w:pPr>
        <w:pStyle w:val="ListBullet"/>
      </w:pPr>
      <w:hyperlink r:id="rId89">
        <w:r>
          <w:rPr>
            <w:color w:val="0000FF" w:themeColor="hyperlink"/>
            <w:u w:val="single"/>
          </w:rPr>
          <w:t>Commit 0</w:t>
        </w:r>
      </w:hyperlink>
    </w:p>
    <w:p w14:paraId="49B8A086" w14:textId="77777777" w:rsidR="00763BD1" w:rsidRDefault="001B0D73">
      <w:pPr>
        <w:pStyle w:val="ListBullet"/>
      </w:pPr>
      <w:hyperlink r:id="rId90">
        <w:r>
          <w:rPr>
            <w:color w:val="0000FF" w:themeColor="hyperlink"/>
            <w:u w:val="single"/>
          </w:rPr>
          <w:t>Commit 1</w:t>
        </w:r>
      </w:hyperlink>
    </w:p>
    <w:p w14:paraId="4AF31377" w14:textId="77777777" w:rsidR="00763BD1" w:rsidRDefault="001B0D73">
      <w:r>
        <w:br w:type="page"/>
      </w:r>
    </w:p>
    <w:p w14:paraId="6A3E8D73" w14:textId="77777777" w:rsidR="00763BD1" w:rsidRDefault="001B0D73">
      <w:pPr>
        <w:pStyle w:val="Heading1"/>
      </w:pPr>
      <w:r>
        <w:lastRenderedPageBreak/>
        <w:t>Case 8</w:t>
      </w:r>
    </w:p>
    <w:p w14:paraId="7CC57114" w14:textId="77777777" w:rsidR="00763BD1" w:rsidRDefault="001B0D73">
      <w:r>
        <w:t xml:space="preserve">Project: </w:t>
      </w:r>
      <w:hyperlink r:id="rId91">
        <w:r>
          <w:rPr>
            <w:color w:val="0000FF" w:themeColor="hyperlink"/>
            <w:u w:val="single"/>
          </w:rPr>
          <w:t>ckeditor/ckeditor4-docs</w:t>
        </w:r>
      </w:hyperlink>
    </w:p>
    <w:p w14:paraId="3D901995" w14:textId="77777777" w:rsidR="00763BD1" w:rsidRDefault="001B0D73">
      <w:r>
        <w:t xml:space="preserve">Pull Request: </w:t>
      </w:r>
      <w:hyperlink r:id="rId92">
        <w:r>
          <w:rPr>
            <w:color w:val="0000FF" w:themeColor="hyperlink"/>
            <w:u w:val="single"/>
          </w:rPr>
          <w:t>https://github.com/ckeditor/ckeditor4-docs/pull/301</w:t>
        </w:r>
      </w:hyperlink>
    </w:p>
    <w:p w14:paraId="5C3232C8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jquery</w:t>
      </w:r>
      <w:proofErr w:type="spellEnd"/>
    </w:p>
    <w:p w14:paraId="0CD311B4" w14:textId="77777777" w:rsidR="003449B9" w:rsidRPr="001B0D73" w:rsidRDefault="003449B9" w:rsidP="003449B9">
      <w:r>
        <w:t>Directories</w:t>
      </w:r>
    </w:p>
    <w:p w14:paraId="185AE136" w14:textId="77777777" w:rsidR="003449B9" w:rsidRDefault="003449B9" w:rsidP="003449B9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0759A0E3" w14:textId="77777777">
        <w:tc>
          <w:tcPr>
            <w:tcW w:w="4320" w:type="dxa"/>
          </w:tcPr>
          <w:p w14:paraId="717E9EA5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21990B77" w14:textId="77777777" w:rsidR="00763BD1" w:rsidRDefault="001B0D73">
            <w:r>
              <w:t>First Patched Release</w:t>
            </w:r>
          </w:p>
        </w:tc>
      </w:tr>
      <w:tr w:rsidR="00763BD1" w14:paraId="174A8E45" w14:textId="77777777">
        <w:tc>
          <w:tcPr>
            <w:tcW w:w="4320" w:type="dxa"/>
          </w:tcPr>
          <w:p w14:paraId="147DD0FA" w14:textId="77777777" w:rsidR="00763BD1" w:rsidRDefault="001B0D73">
            <w:r>
              <w:t>&gt;= 1.0.3, &lt; 3.5.0</w:t>
            </w:r>
          </w:p>
        </w:tc>
        <w:tc>
          <w:tcPr>
            <w:tcW w:w="4320" w:type="dxa"/>
          </w:tcPr>
          <w:p w14:paraId="39C6B640" w14:textId="77777777" w:rsidR="00763BD1" w:rsidRDefault="001B0D73">
            <w:r>
              <w:t>3.5.0</w:t>
            </w:r>
          </w:p>
        </w:tc>
      </w:tr>
    </w:tbl>
    <w:p w14:paraId="22409874" w14:textId="77777777" w:rsidR="00763BD1" w:rsidRDefault="001B0D73">
      <w:pPr>
        <w:pStyle w:val="ListBullet"/>
      </w:pPr>
      <w:hyperlink r:id="rId93">
        <w:r>
          <w:rPr>
            <w:color w:val="0000FF" w:themeColor="hyperlink"/>
            <w:u w:val="single"/>
          </w:rPr>
          <w:t>Commit 0</w:t>
        </w:r>
      </w:hyperlink>
    </w:p>
    <w:p w14:paraId="23255423" w14:textId="77777777" w:rsidR="00763BD1" w:rsidRDefault="001B0D73">
      <w:pPr>
        <w:pStyle w:val="ListBullet"/>
      </w:pPr>
      <w:hyperlink r:id="rId94">
        <w:r>
          <w:rPr>
            <w:color w:val="0000FF" w:themeColor="hyperlink"/>
            <w:u w:val="single"/>
          </w:rPr>
          <w:t>Commit 1</w:t>
        </w:r>
      </w:hyperlink>
    </w:p>
    <w:p w14:paraId="6A198CD1" w14:textId="77777777" w:rsidR="00763BD1" w:rsidRDefault="001B0D73">
      <w:pPr>
        <w:pStyle w:val="ListBullet"/>
      </w:pPr>
      <w:hyperlink r:id="rId95">
        <w:r>
          <w:rPr>
            <w:color w:val="0000FF" w:themeColor="hyperlink"/>
            <w:u w:val="single"/>
          </w:rPr>
          <w:t>Commit 2</w:t>
        </w:r>
      </w:hyperlink>
    </w:p>
    <w:p w14:paraId="713C206A" w14:textId="77777777" w:rsidR="00763BD1" w:rsidRDefault="001B0D73">
      <w:pPr>
        <w:pStyle w:val="ListBullet"/>
      </w:pPr>
      <w:hyperlink r:id="rId96">
        <w:r>
          <w:rPr>
            <w:color w:val="0000FF" w:themeColor="hyperlink"/>
            <w:u w:val="single"/>
          </w:rPr>
          <w:t>Commit 3</w:t>
        </w:r>
      </w:hyperlink>
    </w:p>
    <w:p w14:paraId="2AB47154" w14:textId="77777777" w:rsidR="00763BD1" w:rsidRDefault="001B0D73">
      <w:r>
        <w:br w:type="page"/>
      </w:r>
    </w:p>
    <w:p w14:paraId="676C6FDE" w14:textId="77777777" w:rsidR="00763BD1" w:rsidRDefault="001B0D73">
      <w:pPr>
        <w:pStyle w:val="Heading1"/>
      </w:pPr>
      <w:r>
        <w:lastRenderedPageBreak/>
        <w:t>Case 9</w:t>
      </w:r>
    </w:p>
    <w:p w14:paraId="460C7502" w14:textId="77777777" w:rsidR="00763BD1" w:rsidRDefault="001B0D73">
      <w:r>
        <w:t xml:space="preserve">Project: </w:t>
      </w:r>
      <w:hyperlink r:id="rId97">
        <w:r>
          <w:rPr>
            <w:color w:val="0000FF" w:themeColor="hyperlink"/>
            <w:u w:val="single"/>
          </w:rPr>
          <w:t>internetarchive/iaux</w:t>
        </w:r>
      </w:hyperlink>
    </w:p>
    <w:p w14:paraId="66F1B400" w14:textId="77777777" w:rsidR="00763BD1" w:rsidRDefault="001B0D73">
      <w:r>
        <w:t xml:space="preserve">Pull Request: </w:t>
      </w:r>
      <w:hyperlink r:id="rId98">
        <w:r>
          <w:rPr>
            <w:color w:val="0000FF" w:themeColor="hyperlink"/>
            <w:u w:val="single"/>
          </w:rPr>
          <w:t>https://github.com/internetarchive/iaux/pull/409</w:t>
        </w:r>
      </w:hyperlink>
    </w:p>
    <w:p w14:paraId="619361E1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6E1ED492" w14:textId="77777777" w:rsidR="003449B9" w:rsidRPr="001B0D73" w:rsidRDefault="003449B9" w:rsidP="003449B9">
      <w:r>
        <w:t>Directories</w:t>
      </w:r>
    </w:p>
    <w:p w14:paraId="2FCDCB18" w14:textId="77777777" w:rsidR="003449B9" w:rsidRDefault="003449B9" w:rsidP="003449B9">
      <w:pPr>
        <w:pStyle w:val="ListBullet"/>
      </w:pPr>
      <w:r w:rsidRPr="003449B9">
        <w:t>packages/</w:t>
      </w:r>
      <w:proofErr w:type="spellStart"/>
      <w:r w:rsidRPr="003449B9">
        <w:t>ia</w:t>
      </w:r>
      <w:proofErr w:type="spellEnd"/>
      <w:r w:rsidRPr="003449B9">
        <w:t>-components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57E8A2D3" w14:textId="77777777">
        <w:tc>
          <w:tcPr>
            <w:tcW w:w="4320" w:type="dxa"/>
          </w:tcPr>
          <w:p w14:paraId="04F51A7C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A05B474" w14:textId="77777777" w:rsidR="00763BD1" w:rsidRDefault="001B0D73">
            <w:r>
              <w:t>First Patched Release</w:t>
            </w:r>
          </w:p>
        </w:tc>
      </w:tr>
      <w:tr w:rsidR="00763BD1" w14:paraId="67E95B35" w14:textId="77777777">
        <w:tc>
          <w:tcPr>
            <w:tcW w:w="4320" w:type="dxa"/>
          </w:tcPr>
          <w:p w14:paraId="12BB6CF2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3B4F2FCB" w14:textId="77777777" w:rsidR="00763BD1" w:rsidRDefault="001B0D73">
            <w:r>
              <w:t>5.7.4</w:t>
            </w:r>
          </w:p>
        </w:tc>
      </w:tr>
      <w:tr w:rsidR="00763BD1" w14:paraId="2A021DA1" w14:textId="77777777">
        <w:tc>
          <w:tcPr>
            <w:tcW w:w="4320" w:type="dxa"/>
          </w:tcPr>
          <w:p w14:paraId="7E5CDFA2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4BFC52D2" w14:textId="77777777" w:rsidR="00763BD1" w:rsidRDefault="001B0D73">
            <w:r>
              <w:t>7.1.1</w:t>
            </w:r>
          </w:p>
        </w:tc>
      </w:tr>
      <w:tr w:rsidR="00763BD1" w14:paraId="4B5AD44D" w14:textId="77777777">
        <w:tc>
          <w:tcPr>
            <w:tcW w:w="4320" w:type="dxa"/>
          </w:tcPr>
          <w:p w14:paraId="2E376D13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1F604599" w14:textId="77777777" w:rsidR="00763BD1" w:rsidRDefault="001B0D73">
            <w:r>
              <w:t>6.4.1</w:t>
            </w:r>
          </w:p>
        </w:tc>
      </w:tr>
    </w:tbl>
    <w:p w14:paraId="768F6004" w14:textId="77777777" w:rsidR="00763BD1" w:rsidRDefault="001B0D73">
      <w:pPr>
        <w:pStyle w:val="ListBullet"/>
      </w:pPr>
      <w:hyperlink r:id="rId99">
        <w:r>
          <w:rPr>
            <w:color w:val="0000FF" w:themeColor="hyperlink"/>
            <w:u w:val="single"/>
          </w:rPr>
          <w:t>Commit 0</w:t>
        </w:r>
      </w:hyperlink>
    </w:p>
    <w:p w14:paraId="756375AE" w14:textId="77777777" w:rsidR="00763BD1" w:rsidRDefault="001B0D73">
      <w:r>
        <w:br w:type="page"/>
      </w:r>
    </w:p>
    <w:p w14:paraId="03A69AB6" w14:textId="77777777" w:rsidR="00763BD1" w:rsidRDefault="001B0D73">
      <w:pPr>
        <w:pStyle w:val="Heading1"/>
      </w:pPr>
      <w:r>
        <w:lastRenderedPageBreak/>
        <w:t>Case 10</w:t>
      </w:r>
    </w:p>
    <w:p w14:paraId="2989ED65" w14:textId="77777777" w:rsidR="00763BD1" w:rsidRDefault="001B0D73">
      <w:r>
        <w:t xml:space="preserve">Project: </w:t>
      </w:r>
      <w:hyperlink r:id="rId100">
        <w:r>
          <w:rPr>
            <w:color w:val="0000FF" w:themeColor="hyperlink"/>
            <w:u w:val="single"/>
          </w:rPr>
          <w:t>redux-form/redux-form</w:t>
        </w:r>
      </w:hyperlink>
    </w:p>
    <w:p w14:paraId="2B64F4CA" w14:textId="77777777" w:rsidR="00763BD1" w:rsidRDefault="001B0D73">
      <w:r>
        <w:t xml:space="preserve">Pull Request: </w:t>
      </w:r>
      <w:hyperlink r:id="rId101">
        <w:r>
          <w:rPr>
            <w:color w:val="0000FF" w:themeColor="hyperlink"/>
            <w:u w:val="single"/>
          </w:rPr>
          <w:t>https://github.com/redux-form/redux-form/pull/4580</w:t>
        </w:r>
      </w:hyperlink>
    </w:p>
    <w:p w14:paraId="5B0FAC98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lodash-es</w:t>
      </w:r>
      <w:proofErr w:type="spellEnd"/>
    </w:p>
    <w:p w14:paraId="035D1A70" w14:textId="77777777" w:rsidR="003449B9" w:rsidRPr="001B0D73" w:rsidRDefault="003449B9" w:rsidP="003449B9">
      <w:r>
        <w:t>Directories</w:t>
      </w:r>
    </w:p>
    <w:p w14:paraId="25CBFEA6" w14:textId="77777777" w:rsidR="003449B9" w:rsidRDefault="003449B9" w:rsidP="003449B9">
      <w:pPr>
        <w:pStyle w:val="ListBullet"/>
      </w:pPr>
      <w:r>
        <w:t>examples/simple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7F6C9F07" w14:textId="77777777">
        <w:tc>
          <w:tcPr>
            <w:tcW w:w="4320" w:type="dxa"/>
          </w:tcPr>
          <w:p w14:paraId="1DF4F67B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59A08DCC" w14:textId="77777777" w:rsidR="00763BD1" w:rsidRDefault="001B0D73">
            <w:r>
              <w:t>First Patched Release</w:t>
            </w:r>
          </w:p>
        </w:tc>
      </w:tr>
      <w:tr w:rsidR="00763BD1" w14:paraId="07E96C34" w14:textId="77777777">
        <w:tc>
          <w:tcPr>
            <w:tcW w:w="4320" w:type="dxa"/>
          </w:tcPr>
          <w:p w14:paraId="051DBA2B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607BC961" w14:textId="77777777" w:rsidR="00763BD1" w:rsidRDefault="001B0D73">
            <w:r>
              <w:t>4.17.12</w:t>
            </w:r>
          </w:p>
        </w:tc>
      </w:tr>
      <w:tr w:rsidR="00763BD1" w14:paraId="44ED1F25" w14:textId="77777777">
        <w:tc>
          <w:tcPr>
            <w:tcW w:w="4320" w:type="dxa"/>
          </w:tcPr>
          <w:p w14:paraId="20E8B1D4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19FAC891" w14:textId="77777777" w:rsidR="00763BD1" w:rsidRDefault="001B0D73">
            <w:r>
              <w:t>4.6.1</w:t>
            </w:r>
          </w:p>
        </w:tc>
      </w:tr>
      <w:tr w:rsidR="00763BD1" w14:paraId="0A07BAB3" w14:textId="77777777">
        <w:tc>
          <w:tcPr>
            <w:tcW w:w="4320" w:type="dxa"/>
          </w:tcPr>
          <w:p w14:paraId="57D09852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78705F5F" w14:textId="77777777" w:rsidR="00763BD1" w:rsidRDefault="001B0D73">
            <w:r>
              <w:t>4.6.2</w:t>
            </w:r>
          </w:p>
        </w:tc>
      </w:tr>
      <w:tr w:rsidR="00763BD1" w14:paraId="50F6F497" w14:textId="77777777">
        <w:tc>
          <w:tcPr>
            <w:tcW w:w="4320" w:type="dxa"/>
          </w:tcPr>
          <w:p w14:paraId="659209D1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2E8F77E2" w14:textId="77777777" w:rsidR="00763BD1" w:rsidRDefault="001B0D73">
            <w:r>
              <w:t>4.6.2</w:t>
            </w:r>
          </w:p>
        </w:tc>
      </w:tr>
      <w:tr w:rsidR="00763BD1" w14:paraId="29FE26C5" w14:textId="77777777">
        <w:tc>
          <w:tcPr>
            <w:tcW w:w="4320" w:type="dxa"/>
          </w:tcPr>
          <w:p w14:paraId="2D121661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29F152B1" w14:textId="77777777" w:rsidR="00763BD1" w:rsidRDefault="001B0D73">
            <w:r>
              <w:t>4.5.0</w:t>
            </w:r>
          </w:p>
        </w:tc>
      </w:tr>
      <w:tr w:rsidR="00763BD1" w14:paraId="1052152F" w14:textId="77777777">
        <w:tc>
          <w:tcPr>
            <w:tcW w:w="4320" w:type="dxa"/>
          </w:tcPr>
          <w:p w14:paraId="16221E93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35FB9A10" w14:textId="77777777" w:rsidR="00763BD1" w:rsidRDefault="001B0D73">
            <w:r>
              <w:t>4.17.13</w:t>
            </w:r>
          </w:p>
        </w:tc>
      </w:tr>
      <w:tr w:rsidR="00763BD1" w14:paraId="39F09ED0" w14:textId="77777777">
        <w:tc>
          <w:tcPr>
            <w:tcW w:w="4320" w:type="dxa"/>
          </w:tcPr>
          <w:p w14:paraId="3803567C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7319A58A" w14:textId="77777777" w:rsidR="00763BD1" w:rsidRDefault="001B0D73">
            <w:r>
              <w:t>4.17.14</w:t>
            </w:r>
          </w:p>
        </w:tc>
      </w:tr>
    </w:tbl>
    <w:p w14:paraId="5F0958D1" w14:textId="77777777" w:rsidR="00763BD1" w:rsidRDefault="001B0D73">
      <w:pPr>
        <w:pStyle w:val="ListBullet"/>
      </w:pPr>
      <w:hyperlink r:id="rId102">
        <w:r>
          <w:rPr>
            <w:color w:val="0000FF" w:themeColor="hyperlink"/>
            <w:u w:val="single"/>
          </w:rPr>
          <w:t>Commit 0</w:t>
        </w:r>
      </w:hyperlink>
    </w:p>
    <w:p w14:paraId="04A1402B" w14:textId="77777777" w:rsidR="00763BD1" w:rsidRDefault="001B0D73">
      <w:r>
        <w:br w:type="page"/>
      </w:r>
    </w:p>
    <w:p w14:paraId="392756DC" w14:textId="77777777" w:rsidR="00763BD1" w:rsidRDefault="001B0D73">
      <w:pPr>
        <w:pStyle w:val="Heading1"/>
      </w:pPr>
      <w:r>
        <w:lastRenderedPageBreak/>
        <w:t>Case 11</w:t>
      </w:r>
    </w:p>
    <w:p w14:paraId="353C1A54" w14:textId="77777777" w:rsidR="00763BD1" w:rsidRDefault="001B0D73">
      <w:r>
        <w:t xml:space="preserve">Project: </w:t>
      </w:r>
      <w:hyperlink r:id="rId103">
        <w:r>
          <w:rPr>
            <w:color w:val="0000FF" w:themeColor="hyperlink"/>
            <w:u w:val="single"/>
          </w:rPr>
          <w:t>dnbexperience/eufemia</w:t>
        </w:r>
      </w:hyperlink>
    </w:p>
    <w:p w14:paraId="5DCACB46" w14:textId="77777777" w:rsidR="00763BD1" w:rsidRDefault="001B0D73">
      <w:r>
        <w:t xml:space="preserve">Pull Request: </w:t>
      </w:r>
      <w:hyperlink r:id="rId104">
        <w:r>
          <w:rPr>
            <w:color w:val="0000FF" w:themeColor="hyperlink"/>
            <w:u w:val="single"/>
          </w:rPr>
          <w:t>https://github.com/dnbexperience/eufemia/pull/462</w:t>
        </w:r>
      </w:hyperlink>
    </w:p>
    <w:p w14:paraId="47E53690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3F6B0F00" w14:textId="77777777" w:rsidR="003059A0" w:rsidRPr="001B0D73" w:rsidRDefault="003059A0" w:rsidP="003059A0">
      <w:r>
        <w:t>Directories</w:t>
      </w:r>
    </w:p>
    <w:p w14:paraId="092B40EE" w14:textId="77777777" w:rsidR="003059A0" w:rsidRDefault="003059A0" w:rsidP="003059A0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34DCE38F" w14:textId="77777777">
        <w:tc>
          <w:tcPr>
            <w:tcW w:w="4320" w:type="dxa"/>
          </w:tcPr>
          <w:p w14:paraId="5B669A57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A3BD812" w14:textId="77777777" w:rsidR="00763BD1" w:rsidRDefault="001B0D73">
            <w:r>
              <w:t>First Patched Release</w:t>
            </w:r>
          </w:p>
        </w:tc>
      </w:tr>
      <w:tr w:rsidR="00763BD1" w14:paraId="0D4BE0B0" w14:textId="77777777">
        <w:tc>
          <w:tcPr>
            <w:tcW w:w="4320" w:type="dxa"/>
          </w:tcPr>
          <w:p w14:paraId="1912C78F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007E6DED" w14:textId="77777777" w:rsidR="00763BD1" w:rsidRDefault="001B0D73">
            <w:r>
              <w:t>5.7.4</w:t>
            </w:r>
          </w:p>
        </w:tc>
      </w:tr>
      <w:tr w:rsidR="00763BD1" w14:paraId="6794BE36" w14:textId="77777777">
        <w:tc>
          <w:tcPr>
            <w:tcW w:w="4320" w:type="dxa"/>
          </w:tcPr>
          <w:p w14:paraId="32F76D45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5927D149" w14:textId="77777777" w:rsidR="00763BD1" w:rsidRDefault="001B0D73">
            <w:r>
              <w:t>7.1.1</w:t>
            </w:r>
          </w:p>
        </w:tc>
      </w:tr>
      <w:tr w:rsidR="00763BD1" w14:paraId="21128FE6" w14:textId="77777777">
        <w:tc>
          <w:tcPr>
            <w:tcW w:w="4320" w:type="dxa"/>
          </w:tcPr>
          <w:p w14:paraId="50521A4C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78C7B909" w14:textId="77777777" w:rsidR="00763BD1" w:rsidRDefault="001B0D73">
            <w:r>
              <w:t>6.4.1</w:t>
            </w:r>
          </w:p>
        </w:tc>
      </w:tr>
    </w:tbl>
    <w:p w14:paraId="60272752" w14:textId="77777777" w:rsidR="00763BD1" w:rsidRDefault="001B0D73">
      <w:pPr>
        <w:pStyle w:val="ListBullet"/>
      </w:pPr>
      <w:hyperlink r:id="rId105">
        <w:r>
          <w:rPr>
            <w:color w:val="0000FF" w:themeColor="hyperlink"/>
            <w:u w:val="single"/>
          </w:rPr>
          <w:t>Commit 0</w:t>
        </w:r>
      </w:hyperlink>
    </w:p>
    <w:p w14:paraId="591C5A8A" w14:textId="77777777" w:rsidR="00763BD1" w:rsidRDefault="001B0D73">
      <w:pPr>
        <w:pStyle w:val="ListBullet"/>
      </w:pPr>
      <w:hyperlink r:id="rId106">
        <w:r>
          <w:rPr>
            <w:color w:val="0000FF" w:themeColor="hyperlink"/>
            <w:u w:val="single"/>
          </w:rPr>
          <w:t>Commit 1</w:t>
        </w:r>
      </w:hyperlink>
    </w:p>
    <w:p w14:paraId="2FCA5399" w14:textId="77777777" w:rsidR="00763BD1" w:rsidRDefault="001B0D73">
      <w:r>
        <w:br w:type="page"/>
      </w:r>
    </w:p>
    <w:p w14:paraId="7FF5EAE5" w14:textId="77777777" w:rsidR="00EE1E1E" w:rsidRDefault="00EE1E1E" w:rsidP="00EE1E1E">
      <w:pPr>
        <w:pStyle w:val="Heading1"/>
      </w:pPr>
      <w:r>
        <w:lastRenderedPageBreak/>
        <w:t>Case 1</w:t>
      </w:r>
      <w:r>
        <w:t>2</w:t>
      </w:r>
      <w:bookmarkStart w:id="0" w:name="_GoBack"/>
      <w:bookmarkEnd w:id="0"/>
    </w:p>
    <w:p w14:paraId="18415CFD" w14:textId="77777777" w:rsidR="00EE1E1E" w:rsidRDefault="00EE1E1E" w:rsidP="00EE1E1E">
      <w:r>
        <w:t xml:space="preserve">Project: </w:t>
      </w:r>
      <w:hyperlink r:id="rId107">
        <w:r>
          <w:rPr>
            <w:color w:val="0000FF" w:themeColor="hyperlink"/>
            <w:u w:val="single"/>
          </w:rPr>
          <w:t>Differential/willow-creek</w:t>
        </w:r>
      </w:hyperlink>
    </w:p>
    <w:p w14:paraId="1E990AE3" w14:textId="77777777" w:rsidR="00EE1E1E" w:rsidRDefault="00EE1E1E" w:rsidP="00EE1E1E">
      <w:r>
        <w:t xml:space="preserve">Pull Request: </w:t>
      </w:r>
      <w:hyperlink r:id="rId108">
        <w:r>
          <w:rPr>
            <w:color w:val="0000FF" w:themeColor="hyperlink"/>
            <w:u w:val="single"/>
          </w:rPr>
          <w:t>https://github.com/Differential/willow-creek/pull/113</w:t>
        </w:r>
      </w:hyperlink>
    </w:p>
    <w:p w14:paraId="70436A0C" w14:textId="77777777" w:rsidR="00EE1E1E" w:rsidRDefault="00EE1E1E" w:rsidP="00EE1E1E">
      <w:r>
        <w:t xml:space="preserve">Vulnerable Package: </w:t>
      </w:r>
      <w:proofErr w:type="spellStart"/>
      <w:r>
        <w:rPr>
          <w:b/>
        </w:rPr>
        <w:t>codecov</w:t>
      </w:r>
      <w:proofErr w:type="spellEnd"/>
    </w:p>
    <w:p w14:paraId="6548486A" w14:textId="77777777" w:rsidR="00EE1E1E" w:rsidRDefault="00EE1E1E" w:rsidP="00EE1E1E">
      <w:r>
        <w:t>Directories</w:t>
      </w:r>
    </w:p>
    <w:p w14:paraId="210F06AB" w14:textId="77777777" w:rsidR="00EE1E1E" w:rsidRDefault="00EE1E1E" w:rsidP="00EE1E1E">
      <w:pPr>
        <w:pStyle w:val="ListBullet"/>
      </w:pPr>
      <w:r>
        <w:t>/</w:t>
      </w:r>
    </w:p>
    <w:p w14:paraId="587F80C5" w14:textId="77777777" w:rsidR="00EE1E1E" w:rsidRDefault="00EE1E1E" w:rsidP="00EE1E1E">
      <w:pPr>
        <w:pStyle w:val="ListBullet"/>
      </w:pPr>
      <w:r>
        <w:t>packages/</w:t>
      </w:r>
      <w:proofErr w:type="spellStart"/>
      <w:r>
        <w:t>apollos-api</w:t>
      </w:r>
      <w:proofErr w:type="spellEnd"/>
      <w:r>
        <w:t>/</w:t>
      </w:r>
    </w:p>
    <w:p w14:paraId="2E7BFDAE" w14:textId="77777777" w:rsidR="00EE1E1E" w:rsidRDefault="00EE1E1E" w:rsidP="00EE1E1E">
      <w:pPr>
        <w:pStyle w:val="ListBullet"/>
      </w:pPr>
      <w:r>
        <w:t>packages/</w:t>
      </w:r>
      <w:proofErr w:type="spellStart"/>
      <w:r>
        <w:t>WillowCreekApp</w:t>
      </w:r>
      <w:proofErr w:type="spellEnd"/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E1E1E" w14:paraId="3C486A8D" w14:textId="77777777" w:rsidTr="00765619">
        <w:tc>
          <w:tcPr>
            <w:tcW w:w="4320" w:type="dxa"/>
          </w:tcPr>
          <w:p w14:paraId="65BFB634" w14:textId="77777777" w:rsidR="00EE1E1E" w:rsidRDefault="00EE1E1E" w:rsidP="00765619">
            <w:r>
              <w:t>Affected</w:t>
            </w:r>
          </w:p>
        </w:tc>
        <w:tc>
          <w:tcPr>
            <w:tcW w:w="4320" w:type="dxa"/>
          </w:tcPr>
          <w:p w14:paraId="06BDD95D" w14:textId="77777777" w:rsidR="00EE1E1E" w:rsidRDefault="00EE1E1E" w:rsidP="00765619">
            <w:r>
              <w:t>First Patched Release</w:t>
            </w:r>
          </w:p>
        </w:tc>
      </w:tr>
      <w:tr w:rsidR="00EE1E1E" w14:paraId="093797CE" w14:textId="77777777" w:rsidTr="00765619">
        <w:tc>
          <w:tcPr>
            <w:tcW w:w="4320" w:type="dxa"/>
          </w:tcPr>
          <w:p w14:paraId="412C6BAE" w14:textId="77777777" w:rsidR="00EE1E1E" w:rsidRDefault="00EE1E1E" w:rsidP="00765619">
            <w:r>
              <w:t>&lt; 3.6.5</w:t>
            </w:r>
          </w:p>
        </w:tc>
        <w:tc>
          <w:tcPr>
            <w:tcW w:w="4320" w:type="dxa"/>
          </w:tcPr>
          <w:p w14:paraId="602BBE7C" w14:textId="77777777" w:rsidR="00EE1E1E" w:rsidRDefault="00EE1E1E" w:rsidP="00765619">
            <w:r>
              <w:t>3.6.5</w:t>
            </w:r>
          </w:p>
        </w:tc>
      </w:tr>
    </w:tbl>
    <w:p w14:paraId="34C77DDF" w14:textId="77777777" w:rsidR="00EE1E1E" w:rsidRDefault="00EE1E1E" w:rsidP="00EE1E1E">
      <w:pPr>
        <w:pStyle w:val="ListBullet"/>
      </w:pPr>
      <w:hyperlink r:id="rId109">
        <w:r>
          <w:rPr>
            <w:color w:val="0000FF" w:themeColor="hyperlink"/>
            <w:u w:val="single"/>
          </w:rPr>
          <w:t>Commit 0</w:t>
        </w:r>
      </w:hyperlink>
    </w:p>
    <w:p w14:paraId="6434AB27" w14:textId="77777777" w:rsidR="00763BD1" w:rsidRDefault="001B0D73">
      <w:r>
        <w:br w:type="page"/>
      </w:r>
    </w:p>
    <w:p w14:paraId="5396DA86" w14:textId="77777777" w:rsidR="00763BD1" w:rsidRDefault="001B0D73">
      <w:pPr>
        <w:pStyle w:val="Heading1"/>
      </w:pPr>
      <w:r>
        <w:lastRenderedPageBreak/>
        <w:t>Case 13</w:t>
      </w:r>
    </w:p>
    <w:p w14:paraId="5D4A1AF9" w14:textId="77777777" w:rsidR="00763BD1" w:rsidRDefault="001B0D73">
      <w:r>
        <w:t xml:space="preserve">Project: </w:t>
      </w:r>
      <w:hyperlink r:id="rId110">
        <w:r>
          <w:rPr>
            <w:color w:val="0000FF" w:themeColor="hyperlink"/>
            <w:u w:val="single"/>
          </w:rPr>
          <w:t>raineorshine/npm-check-updates</w:t>
        </w:r>
      </w:hyperlink>
    </w:p>
    <w:p w14:paraId="7EF9A98E" w14:textId="77777777" w:rsidR="00763BD1" w:rsidRDefault="001B0D73">
      <w:r>
        <w:t xml:space="preserve">Pull Request: </w:t>
      </w:r>
      <w:hyperlink r:id="rId111">
        <w:r>
          <w:rPr>
            <w:color w:val="0000FF" w:themeColor="hyperlink"/>
            <w:u w:val="single"/>
          </w:rPr>
          <w:t>https://github.com/raineorshine/npm-check-updates/pull/600</w:t>
        </w:r>
      </w:hyperlink>
    </w:p>
    <w:p w14:paraId="4AEAAA64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express</w:t>
      </w:r>
    </w:p>
    <w:p w14:paraId="27979745" w14:textId="77777777" w:rsidR="003059A0" w:rsidRPr="001B0D73" w:rsidRDefault="003059A0" w:rsidP="003059A0">
      <w:r>
        <w:t>Directories</w:t>
      </w:r>
    </w:p>
    <w:p w14:paraId="7D92FCD7" w14:textId="77777777" w:rsidR="003059A0" w:rsidRDefault="003059A0" w:rsidP="003059A0">
      <w:pPr>
        <w:pStyle w:val="ListBullet"/>
      </w:pPr>
      <w:r>
        <w:t>test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4A99E3F" w14:textId="77777777">
        <w:tc>
          <w:tcPr>
            <w:tcW w:w="4320" w:type="dxa"/>
          </w:tcPr>
          <w:p w14:paraId="0AFACEF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52E20A15" w14:textId="77777777" w:rsidR="00763BD1" w:rsidRDefault="001B0D73">
            <w:r>
              <w:t>First Patched Release</w:t>
            </w:r>
          </w:p>
        </w:tc>
      </w:tr>
      <w:tr w:rsidR="00763BD1" w14:paraId="5BB9AA39" w14:textId="77777777">
        <w:tc>
          <w:tcPr>
            <w:tcW w:w="4320" w:type="dxa"/>
          </w:tcPr>
          <w:p w14:paraId="3A28AFD4" w14:textId="77777777" w:rsidR="00763BD1" w:rsidRDefault="001B0D73">
            <w:r>
              <w:t>&gt;= 4.0.0, &lt; 4.5.0</w:t>
            </w:r>
          </w:p>
        </w:tc>
        <w:tc>
          <w:tcPr>
            <w:tcW w:w="4320" w:type="dxa"/>
          </w:tcPr>
          <w:p w14:paraId="45EE22CB" w14:textId="77777777" w:rsidR="00763BD1" w:rsidRDefault="001B0D73">
            <w:r>
              <w:t>4.5.0</w:t>
            </w:r>
          </w:p>
        </w:tc>
      </w:tr>
      <w:tr w:rsidR="00763BD1" w14:paraId="0A710667" w14:textId="77777777">
        <w:tc>
          <w:tcPr>
            <w:tcW w:w="4320" w:type="dxa"/>
          </w:tcPr>
          <w:p w14:paraId="7CC43CCC" w14:textId="77777777" w:rsidR="00763BD1" w:rsidRDefault="001B0D73">
            <w:r>
              <w:t>&lt; 3.11.0</w:t>
            </w:r>
          </w:p>
        </w:tc>
        <w:tc>
          <w:tcPr>
            <w:tcW w:w="4320" w:type="dxa"/>
          </w:tcPr>
          <w:p w14:paraId="0F5D5420" w14:textId="77777777" w:rsidR="00763BD1" w:rsidRDefault="001B0D73">
            <w:r>
              <w:t>3.11.0</w:t>
            </w:r>
          </w:p>
        </w:tc>
      </w:tr>
    </w:tbl>
    <w:p w14:paraId="2D0F486E" w14:textId="77777777" w:rsidR="00763BD1" w:rsidRDefault="001B0D73">
      <w:pPr>
        <w:pStyle w:val="ListBullet"/>
      </w:pPr>
      <w:hyperlink r:id="rId112">
        <w:r>
          <w:rPr>
            <w:color w:val="0000FF" w:themeColor="hyperlink"/>
            <w:u w:val="single"/>
          </w:rPr>
          <w:t>Commit 0</w:t>
        </w:r>
      </w:hyperlink>
    </w:p>
    <w:p w14:paraId="3E5A617A" w14:textId="77777777" w:rsidR="00763BD1" w:rsidRDefault="001B0D73">
      <w:r>
        <w:br w:type="page"/>
      </w:r>
    </w:p>
    <w:p w14:paraId="2C5A6408" w14:textId="77777777" w:rsidR="00763BD1" w:rsidRDefault="001B0D73">
      <w:pPr>
        <w:pStyle w:val="Heading1"/>
      </w:pPr>
      <w:r>
        <w:lastRenderedPageBreak/>
        <w:t>Case 14</w:t>
      </w:r>
    </w:p>
    <w:p w14:paraId="22BC512A" w14:textId="77777777" w:rsidR="00763BD1" w:rsidRDefault="001B0D73">
      <w:r>
        <w:t xml:space="preserve">Project: </w:t>
      </w:r>
      <w:hyperlink r:id="rId113">
        <w:r>
          <w:rPr>
            <w:color w:val="0000FF" w:themeColor="hyperlink"/>
            <w:u w:val="single"/>
          </w:rPr>
          <w:t>ChildMindInstitute/mindlogger-app</w:t>
        </w:r>
      </w:hyperlink>
    </w:p>
    <w:p w14:paraId="2D826BF6" w14:textId="77777777" w:rsidR="00763BD1" w:rsidRDefault="001B0D73">
      <w:r>
        <w:t xml:space="preserve">Pull Request: </w:t>
      </w:r>
      <w:hyperlink r:id="rId114">
        <w:r>
          <w:rPr>
            <w:color w:val="0000FF" w:themeColor="hyperlink"/>
            <w:u w:val="single"/>
          </w:rPr>
          <w:t>https://github.com/ChildMindInstitute/mindlogger-app/pull/252</w:t>
        </w:r>
      </w:hyperlink>
    </w:p>
    <w:p w14:paraId="7F747C94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lodash-es</w:t>
      </w:r>
      <w:proofErr w:type="spellEnd"/>
    </w:p>
    <w:p w14:paraId="32DC2D28" w14:textId="77777777" w:rsidR="003059A0" w:rsidRPr="001B0D73" w:rsidRDefault="003059A0" w:rsidP="003059A0">
      <w:r>
        <w:t>Directories</w:t>
      </w:r>
    </w:p>
    <w:p w14:paraId="43BD26E1" w14:textId="77777777" w:rsidR="003059A0" w:rsidRDefault="003059A0" w:rsidP="003059A0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F028E11" w14:textId="77777777">
        <w:tc>
          <w:tcPr>
            <w:tcW w:w="4320" w:type="dxa"/>
          </w:tcPr>
          <w:p w14:paraId="4A896D4A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15328AC6" w14:textId="77777777" w:rsidR="00763BD1" w:rsidRDefault="001B0D73">
            <w:r>
              <w:t>First Patched Release</w:t>
            </w:r>
          </w:p>
        </w:tc>
      </w:tr>
      <w:tr w:rsidR="00763BD1" w14:paraId="0C6BF4E7" w14:textId="77777777">
        <w:tc>
          <w:tcPr>
            <w:tcW w:w="4320" w:type="dxa"/>
          </w:tcPr>
          <w:p w14:paraId="30110E99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1969D70E" w14:textId="77777777" w:rsidR="00763BD1" w:rsidRDefault="001B0D73">
            <w:r>
              <w:t>4.17.12</w:t>
            </w:r>
          </w:p>
        </w:tc>
      </w:tr>
      <w:tr w:rsidR="00763BD1" w14:paraId="47F10581" w14:textId="77777777">
        <w:tc>
          <w:tcPr>
            <w:tcW w:w="4320" w:type="dxa"/>
          </w:tcPr>
          <w:p w14:paraId="249EF9F7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01E84D7A" w14:textId="77777777" w:rsidR="00763BD1" w:rsidRDefault="001B0D73">
            <w:r>
              <w:t>4.6.1</w:t>
            </w:r>
          </w:p>
        </w:tc>
      </w:tr>
      <w:tr w:rsidR="00763BD1" w14:paraId="3431B919" w14:textId="77777777">
        <w:tc>
          <w:tcPr>
            <w:tcW w:w="4320" w:type="dxa"/>
          </w:tcPr>
          <w:p w14:paraId="046D0AF3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6649B1AA" w14:textId="77777777" w:rsidR="00763BD1" w:rsidRDefault="001B0D73">
            <w:r>
              <w:t>4.6.2</w:t>
            </w:r>
          </w:p>
        </w:tc>
      </w:tr>
      <w:tr w:rsidR="00763BD1" w14:paraId="613258E4" w14:textId="77777777">
        <w:tc>
          <w:tcPr>
            <w:tcW w:w="4320" w:type="dxa"/>
          </w:tcPr>
          <w:p w14:paraId="7296D4F6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1F74DC40" w14:textId="77777777" w:rsidR="00763BD1" w:rsidRDefault="001B0D73">
            <w:r>
              <w:t>4.6.2</w:t>
            </w:r>
          </w:p>
        </w:tc>
      </w:tr>
      <w:tr w:rsidR="00763BD1" w14:paraId="2A2679B2" w14:textId="77777777">
        <w:tc>
          <w:tcPr>
            <w:tcW w:w="4320" w:type="dxa"/>
          </w:tcPr>
          <w:p w14:paraId="63891445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1CDB750F" w14:textId="77777777" w:rsidR="00763BD1" w:rsidRDefault="001B0D73">
            <w:r>
              <w:t>4.5.0</w:t>
            </w:r>
          </w:p>
        </w:tc>
      </w:tr>
      <w:tr w:rsidR="00763BD1" w14:paraId="59C9C6D7" w14:textId="77777777">
        <w:tc>
          <w:tcPr>
            <w:tcW w:w="4320" w:type="dxa"/>
          </w:tcPr>
          <w:p w14:paraId="211772D0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1B9C648A" w14:textId="77777777" w:rsidR="00763BD1" w:rsidRDefault="001B0D73">
            <w:r>
              <w:t>4.17.13</w:t>
            </w:r>
          </w:p>
        </w:tc>
      </w:tr>
      <w:tr w:rsidR="00763BD1" w14:paraId="2323B649" w14:textId="77777777">
        <w:tc>
          <w:tcPr>
            <w:tcW w:w="4320" w:type="dxa"/>
          </w:tcPr>
          <w:p w14:paraId="2CDE159A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5EEF7336" w14:textId="77777777" w:rsidR="00763BD1" w:rsidRDefault="001B0D73">
            <w:r>
              <w:t>4.17.14</w:t>
            </w:r>
          </w:p>
        </w:tc>
      </w:tr>
    </w:tbl>
    <w:p w14:paraId="2C14D5EE" w14:textId="77777777" w:rsidR="00763BD1" w:rsidRDefault="001B0D73">
      <w:pPr>
        <w:pStyle w:val="ListBullet"/>
      </w:pPr>
      <w:hyperlink r:id="rId115">
        <w:r>
          <w:rPr>
            <w:color w:val="0000FF" w:themeColor="hyperlink"/>
            <w:u w:val="single"/>
          </w:rPr>
          <w:t>Commit 0</w:t>
        </w:r>
      </w:hyperlink>
    </w:p>
    <w:p w14:paraId="365FC2E9" w14:textId="77777777" w:rsidR="00763BD1" w:rsidRDefault="001B0D73">
      <w:pPr>
        <w:pStyle w:val="ListBullet"/>
      </w:pPr>
      <w:hyperlink r:id="rId116">
        <w:r>
          <w:rPr>
            <w:color w:val="0000FF" w:themeColor="hyperlink"/>
            <w:u w:val="single"/>
          </w:rPr>
          <w:t>Commit 1</w:t>
        </w:r>
      </w:hyperlink>
    </w:p>
    <w:p w14:paraId="12C52802" w14:textId="77777777" w:rsidR="00763BD1" w:rsidRDefault="001B0D73">
      <w:pPr>
        <w:pStyle w:val="ListBullet"/>
      </w:pPr>
      <w:hyperlink r:id="rId117">
        <w:r>
          <w:rPr>
            <w:color w:val="0000FF" w:themeColor="hyperlink"/>
            <w:u w:val="single"/>
          </w:rPr>
          <w:t>Commit 2</w:t>
        </w:r>
      </w:hyperlink>
    </w:p>
    <w:p w14:paraId="309C9385" w14:textId="77777777" w:rsidR="00763BD1" w:rsidRDefault="001B0D73">
      <w:r>
        <w:br w:type="page"/>
      </w:r>
    </w:p>
    <w:p w14:paraId="01D4110A" w14:textId="77777777" w:rsidR="00763BD1" w:rsidRDefault="001B0D73">
      <w:pPr>
        <w:pStyle w:val="Heading1"/>
      </w:pPr>
      <w:r>
        <w:lastRenderedPageBreak/>
        <w:t>Case 15</w:t>
      </w:r>
    </w:p>
    <w:p w14:paraId="3F9E5731" w14:textId="77777777" w:rsidR="00763BD1" w:rsidRDefault="001B0D73">
      <w:r>
        <w:t xml:space="preserve">Project: </w:t>
      </w:r>
      <w:hyperlink r:id="rId118">
        <w:r>
          <w:rPr>
            <w:color w:val="0000FF" w:themeColor="hyperlink"/>
            <w:u w:val="single"/>
          </w:rPr>
          <w:t>react-atomic/react-atomic-organism</w:t>
        </w:r>
      </w:hyperlink>
    </w:p>
    <w:p w14:paraId="3883D33D" w14:textId="77777777" w:rsidR="00763BD1" w:rsidRDefault="001B0D73">
      <w:r>
        <w:t xml:space="preserve">Pull Request: </w:t>
      </w:r>
      <w:hyperlink r:id="rId119">
        <w:r>
          <w:rPr>
            <w:color w:val="0000FF" w:themeColor="hyperlink"/>
            <w:u w:val="single"/>
          </w:rPr>
          <w:t>https://github.com/react-atomic/react-atomic-organism/pull/8</w:t>
        </w:r>
      </w:hyperlink>
    </w:p>
    <w:p w14:paraId="344B8CE0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51682C50" w14:textId="77777777" w:rsidR="003059A0" w:rsidRPr="001B0D73" w:rsidRDefault="003059A0" w:rsidP="003059A0">
      <w:r>
        <w:t>Directories</w:t>
      </w:r>
    </w:p>
    <w:p w14:paraId="2478E915" w14:textId="77777777" w:rsidR="003059A0" w:rsidRDefault="003059A0" w:rsidP="003059A0">
      <w:pPr>
        <w:pStyle w:val="ListBullet"/>
      </w:pPr>
      <w:r w:rsidRPr="003059A0">
        <w:t>packages/organism-react-d3-piechart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69EF8E21" w14:textId="77777777">
        <w:tc>
          <w:tcPr>
            <w:tcW w:w="4320" w:type="dxa"/>
          </w:tcPr>
          <w:p w14:paraId="4D92934F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B2A1EE2" w14:textId="77777777" w:rsidR="00763BD1" w:rsidRDefault="001B0D73">
            <w:r>
              <w:t>First Patched Release</w:t>
            </w:r>
          </w:p>
        </w:tc>
      </w:tr>
      <w:tr w:rsidR="00763BD1" w14:paraId="5CFC7E86" w14:textId="77777777">
        <w:tc>
          <w:tcPr>
            <w:tcW w:w="4320" w:type="dxa"/>
          </w:tcPr>
          <w:p w14:paraId="262C7383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1258352B" w14:textId="77777777" w:rsidR="00763BD1" w:rsidRDefault="001B0D73">
            <w:r>
              <w:t>5.7.4</w:t>
            </w:r>
          </w:p>
        </w:tc>
      </w:tr>
      <w:tr w:rsidR="00763BD1" w14:paraId="5CA7E430" w14:textId="77777777">
        <w:tc>
          <w:tcPr>
            <w:tcW w:w="4320" w:type="dxa"/>
          </w:tcPr>
          <w:p w14:paraId="5D8EB498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46B303DC" w14:textId="77777777" w:rsidR="00763BD1" w:rsidRDefault="001B0D73">
            <w:r>
              <w:t>7.1.1</w:t>
            </w:r>
          </w:p>
        </w:tc>
      </w:tr>
      <w:tr w:rsidR="00763BD1" w14:paraId="06D7030B" w14:textId="77777777">
        <w:tc>
          <w:tcPr>
            <w:tcW w:w="4320" w:type="dxa"/>
          </w:tcPr>
          <w:p w14:paraId="2FE9FA67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3E3809A6" w14:textId="77777777" w:rsidR="00763BD1" w:rsidRDefault="001B0D73">
            <w:r>
              <w:t>6.4.1</w:t>
            </w:r>
          </w:p>
        </w:tc>
      </w:tr>
    </w:tbl>
    <w:p w14:paraId="019C7964" w14:textId="77777777" w:rsidR="00763BD1" w:rsidRDefault="001B0D73">
      <w:pPr>
        <w:pStyle w:val="ListBullet"/>
      </w:pPr>
      <w:hyperlink r:id="rId120">
        <w:r>
          <w:rPr>
            <w:color w:val="0000FF" w:themeColor="hyperlink"/>
            <w:u w:val="single"/>
          </w:rPr>
          <w:t>Commit 0</w:t>
        </w:r>
      </w:hyperlink>
    </w:p>
    <w:p w14:paraId="6AE9B43D" w14:textId="77777777" w:rsidR="00763BD1" w:rsidRDefault="001B0D73">
      <w:pPr>
        <w:pStyle w:val="ListBullet"/>
      </w:pPr>
      <w:hyperlink r:id="rId121">
        <w:r>
          <w:rPr>
            <w:color w:val="0000FF" w:themeColor="hyperlink"/>
            <w:u w:val="single"/>
          </w:rPr>
          <w:t>Commit 1</w:t>
        </w:r>
      </w:hyperlink>
    </w:p>
    <w:p w14:paraId="22B469DF" w14:textId="77777777" w:rsidR="00763BD1" w:rsidRDefault="001B0D73">
      <w:pPr>
        <w:pStyle w:val="ListBullet"/>
      </w:pPr>
      <w:hyperlink r:id="rId122">
        <w:r>
          <w:rPr>
            <w:color w:val="0000FF" w:themeColor="hyperlink"/>
            <w:u w:val="single"/>
          </w:rPr>
          <w:t>Commit 2</w:t>
        </w:r>
      </w:hyperlink>
    </w:p>
    <w:p w14:paraId="7E4E49A1" w14:textId="77777777" w:rsidR="00763BD1" w:rsidRDefault="001B0D73">
      <w:pPr>
        <w:pStyle w:val="ListBullet"/>
      </w:pPr>
      <w:hyperlink r:id="rId123">
        <w:r>
          <w:rPr>
            <w:color w:val="0000FF" w:themeColor="hyperlink"/>
            <w:u w:val="single"/>
          </w:rPr>
          <w:t>Commit 3</w:t>
        </w:r>
      </w:hyperlink>
    </w:p>
    <w:p w14:paraId="1C6B997B" w14:textId="77777777" w:rsidR="00763BD1" w:rsidRDefault="001B0D73">
      <w:pPr>
        <w:pStyle w:val="ListBullet"/>
      </w:pPr>
      <w:hyperlink r:id="rId124">
        <w:r>
          <w:rPr>
            <w:color w:val="0000FF" w:themeColor="hyperlink"/>
            <w:u w:val="single"/>
          </w:rPr>
          <w:t>Commit 4</w:t>
        </w:r>
      </w:hyperlink>
    </w:p>
    <w:p w14:paraId="66EBBE0D" w14:textId="77777777" w:rsidR="00763BD1" w:rsidRDefault="001B0D73">
      <w:pPr>
        <w:pStyle w:val="ListBullet"/>
      </w:pPr>
      <w:hyperlink r:id="rId125">
        <w:r>
          <w:rPr>
            <w:color w:val="0000FF" w:themeColor="hyperlink"/>
            <w:u w:val="single"/>
          </w:rPr>
          <w:t>Commit 5</w:t>
        </w:r>
      </w:hyperlink>
    </w:p>
    <w:p w14:paraId="7CE6E5AA" w14:textId="77777777" w:rsidR="00763BD1" w:rsidRDefault="001B0D73">
      <w:pPr>
        <w:pStyle w:val="ListBullet"/>
      </w:pPr>
      <w:hyperlink r:id="rId126">
        <w:r>
          <w:rPr>
            <w:color w:val="0000FF" w:themeColor="hyperlink"/>
            <w:u w:val="single"/>
          </w:rPr>
          <w:t>Commit 6</w:t>
        </w:r>
      </w:hyperlink>
    </w:p>
    <w:p w14:paraId="4105AF02" w14:textId="77777777" w:rsidR="00763BD1" w:rsidRDefault="001B0D73">
      <w:pPr>
        <w:pStyle w:val="ListBullet"/>
      </w:pPr>
      <w:hyperlink r:id="rId127">
        <w:r>
          <w:rPr>
            <w:color w:val="0000FF" w:themeColor="hyperlink"/>
            <w:u w:val="single"/>
          </w:rPr>
          <w:t>Commit 7</w:t>
        </w:r>
      </w:hyperlink>
    </w:p>
    <w:p w14:paraId="1217AA22" w14:textId="77777777" w:rsidR="00763BD1" w:rsidRDefault="001B0D73">
      <w:pPr>
        <w:pStyle w:val="ListBullet"/>
      </w:pPr>
      <w:hyperlink r:id="rId128">
        <w:r>
          <w:rPr>
            <w:color w:val="0000FF" w:themeColor="hyperlink"/>
            <w:u w:val="single"/>
          </w:rPr>
          <w:t>Commit 8</w:t>
        </w:r>
      </w:hyperlink>
    </w:p>
    <w:p w14:paraId="30E69BFD" w14:textId="77777777" w:rsidR="00763BD1" w:rsidRDefault="001B0D73">
      <w:pPr>
        <w:pStyle w:val="ListBullet"/>
      </w:pPr>
      <w:hyperlink r:id="rId129">
        <w:r>
          <w:rPr>
            <w:color w:val="0000FF" w:themeColor="hyperlink"/>
            <w:u w:val="single"/>
          </w:rPr>
          <w:t>Commit 9</w:t>
        </w:r>
      </w:hyperlink>
    </w:p>
    <w:p w14:paraId="19FB173F" w14:textId="77777777" w:rsidR="00763BD1" w:rsidRDefault="001B0D73">
      <w:pPr>
        <w:pStyle w:val="ListBullet"/>
      </w:pPr>
      <w:hyperlink r:id="rId130">
        <w:r>
          <w:rPr>
            <w:color w:val="0000FF" w:themeColor="hyperlink"/>
            <w:u w:val="single"/>
          </w:rPr>
          <w:t>Commit 10</w:t>
        </w:r>
      </w:hyperlink>
    </w:p>
    <w:p w14:paraId="50B799A9" w14:textId="77777777" w:rsidR="00763BD1" w:rsidRDefault="001B0D73">
      <w:pPr>
        <w:pStyle w:val="ListBullet"/>
      </w:pPr>
      <w:hyperlink r:id="rId131">
        <w:r>
          <w:rPr>
            <w:color w:val="0000FF" w:themeColor="hyperlink"/>
            <w:u w:val="single"/>
          </w:rPr>
          <w:t>Commit 11</w:t>
        </w:r>
      </w:hyperlink>
    </w:p>
    <w:p w14:paraId="2E8ED711" w14:textId="77777777" w:rsidR="00763BD1" w:rsidRDefault="001B0D73">
      <w:pPr>
        <w:pStyle w:val="ListBullet"/>
      </w:pPr>
      <w:hyperlink r:id="rId132">
        <w:r>
          <w:rPr>
            <w:color w:val="0000FF" w:themeColor="hyperlink"/>
            <w:u w:val="single"/>
          </w:rPr>
          <w:t>Commit 12</w:t>
        </w:r>
      </w:hyperlink>
    </w:p>
    <w:p w14:paraId="38DD6584" w14:textId="77777777" w:rsidR="00763BD1" w:rsidRDefault="001B0D73">
      <w:pPr>
        <w:pStyle w:val="ListBullet"/>
      </w:pPr>
      <w:hyperlink r:id="rId133">
        <w:r>
          <w:rPr>
            <w:color w:val="0000FF" w:themeColor="hyperlink"/>
            <w:u w:val="single"/>
          </w:rPr>
          <w:t>Commit 13</w:t>
        </w:r>
      </w:hyperlink>
    </w:p>
    <w:p w14:paraId="208C5797" w14:textId="77777777" w:rsidR="00763BD1" w:rsidRDefault="001B0D73">
      <w:r>
        <w:br w:type="page"/>
      </w:r>
    </w:p>
    <w:p w14:paraId="4308FF24" w14:textId="77777777" w:rsidR="00763BD1" w:rsidRDefault="001B0D73">
      <w:pPr>
        <w:pStyle w:val="Heading1"/>
      </w:pPr>
      <w:r>
        <w:lastRenderedPageBreak/>
        <w:t>Case 16</w:t>
      </w:r>
    </w:p>
    <w:p w14:paraId="4B30E643" w14:textId="77777777" w:rsidR="00763BD1" w:rsidRDefault="001B0D73">
      <w:r>
        <w:t xml:space="preserve">Project: </w:t>
      </w:r>
      <w:hyperlink r:id="rId134">
        <w:r>
          <w:rPr>
            <w:color w:val="0000FF" w:themeColor="hyperlink"/>
            <w:u w:val="single"/>
          </w:rPr>
          <w:t>redux-form/redux-form</w:t>
        </w:r>
      </w:hyperlink>
    </w:p>
    <w:p w14:paraId="2DFE7E8B" w14:textId="77777777" w:rsidR="00763BD1" w:rsidRDefault="001B0D73">
      <w:r>
        <w:t xml:space="preserve">Pull Request: </w:t>
      </w:r>
      <w:hyperlink r:id="rId135">
        <w:r>
          <w:rPr>
            <w:color w:val="0000FF" w:themeColor="hyperlink"/>
            <w:u w:val="single"/>
          </w:rPr>
          <w:t>https://github.com/redux-form/redux-form/pull/4574</w:t>
        </w:r>
      </w:hyperlink>
    </w:p>
    <w:p w14:paraId="17496B0C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769C68F3" w14:textId="77777777" w:rsidR="00A5662B" w:rsidRPr="001B0D73" w:rsidRDefault="00A5662B" w:rsidP="00A5662B">
      <w:r>
        <w:t>Directories</w:t>
      </w:r>
    </w:p>
    <w:p w14:paraId="697317F4" w14:textId="77777777" w:rsidR="00A5662B" w:rsidRDefault="00A5662B" w:rsidP="00A5662B">
      <w:pPr>
        <w:pStyle w:val="ListBullet"/>
      </w:pPr>
      <w:r w:rsidRPr="00A5662B">
        <w:t>examples/simple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22FDD21E" w14:textId="77777777">
        <w:tc>
          <w:tcPr>
            <w:tcW w:w="4320" w:type="dxa"/>
          </w:tcPr>
          <w:p w14:paraId="7F6AD835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0F57106" w14:textId="77777777" w:rsidR="00763BD1" w:rsidRDefault="001B0D73">
            <w:r>
              <w:t>First Patched Release</w:t>
            </w:r>
          </w:p>
        </w:tc>
      </w:tr>
      <w:tr w:rsidR="00763BD1" w14:paraId="64B2728F" w14:textId="77777777">
        <w:tc>
          <w:tcPr>
            <w:tcW w:w="4320" w:type="dxa"/>
          </w:tcPr>
          <w:p w14:paraId="7E7281B1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09E6575E" w14:textId="77777777" w:rsidR="00763BD1" w:rsidRDefault="001B0D73">
            <w:r>
              <w:t>4.17.12</w:t>
            </w:r>
          </w:p>
        </w:tc>
      </w:tr>
      <w:tr w:rsidR="00763BD1" w14:paraId="01987872" w14:textId="77777777">
        <w:tc>
          <w:tcPr>
            <w:tcW w:w="4320" w:type="dxa"/>
          </w:tcPr>
          <w:p w14:paraId="2CE1C7BE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6CB89E29" w14:textId="77777777" w:rsidR="00763BD1" w:rsidRDefault="001B0D73">
            <w:r>
              <w:t>4.6.1</w:t>
            </w:r>
          </w:p>
        </w:tc>
      </w:tr>
      <w:tr w:rsidR="00763BD1" w14:paraId="03C157D9" w14:textId="77777777">
        <w:tc>
          <w:tcPr>
            <w:tcW w:w="4320" w:type="dxa"/>
          </w:tcPr>
          <w:p w14:paraId="5151501B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377AF979" w14:textId="77777777" w:rsidR="00763BD1" w:rsidRDefault="001B0D73">
            <w:r>
              <w:t>4.6.2</w:t>
            </w:r>
          </w:p>
        </w:tc>
      </w:tr>
      <w:tr w:rsidR="00763BD1" w14:paraId="46F37C10" w14:textId="77777777">
        <w:tc>
          <w:tcPr>
            <w:tcW w:w="4320" w:type="dxa"/>
          </w:tcPr>
          <w:p w14:paraId="2B53DED9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4B98FB74" w14:textId="77777777" w:rsidR="00763BD1" w:rsidRDefault="001B0D73">
            <w:r>
              <w:t>4.6.2</w:t>
            </w:r>
          </w:p>
        </w:tc>
      </w:tr>
      <w:tr w:rsidR="00763BD1" w14:paraId="455AD8BC" w14:textId="77777777">
        <w:tc>
          <w:tcPr>
            <w:tcW w:w="4320" w:type="dxa"/>
          </w:tcPr>
          <w:p w14:paraId="05EB535F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2FEA2A05" w14:textId="77777777" w:rsidR="00763BD1" w:rsidRDefault="001B0D73">
            <w:r>
              <w:t>4.5.0</w:t>
            </w:r>
          </w:p>
        </w:tc>
      </w:tr>
      <w:tr w:rsidR="00763BD1" w14:paraId="17668DFA" w14:textId="77777777">
        <w:tc>
          <w:tcPr>
            <w:tcW w:w="4320" w:type="dxa"/>
          </w:tcPr>
          <w:p w14:paraId="493972BF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3BF3EA0B" w14:textId="77777777" w:rsidR="00763BD1" w:rsidRDefault="001B0D73">
            <w:r>
              <w:t>4.17.13</w:t>
            </w:r>
          </w:p>
        </w:tc>
      </w:tr>
      <w:tr w:rsidR="00763BD1" w14:paraId="0249B5A2" w14:textId="77777777">
        <w:tc>
          <w:tcPr>
            <w:tcW w:w="4320" w:type="dxa"/>
          </w:tcPr>
          <w:p w14:paraId="54616B76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38647E2F" w14:textId="77777777" w:rsidR="00763BD1" w:rsidRDefault="001B0D73">
            <w:r>
              <w:t>4.17.14</w:t>
            </w:r>
          </w:p>
        </w:tc>
      </w:tr>
    </w:tbl>
    <w:p w14:paraId="60C9B22F" w14:textId="77777777" w:rsidR="00763BD1" w:rsidRDefault="001B0D73">
      <w:pPr>
        <w:pStyle w:val="ListBullet"/>
      </w:pPr>
      <w:hyperlink r:id="rId136">
        <w:r>
          <w:rPr>
            <w:color w:val="0000FF" w:themeColor="hyperlink"/>
            <w:u w:val="single"/>
          </w:rPr>
          <w:t>Commit 0</w:t>
        </w:r>
      </w:hyperlink>
    </w:p>
    <w:p w14:paraId="34C5A6F8" w14:textId="77777777" w:rsidR="00763BD1" w:rsidRDefault="001B0D73">
      <w:r>
        <w:br w:type="page"/>
      </w:r>
    </w:p>
    <w:p w14:paraId="1DA3462C" w14:textId="77777777" w:rsidR="00763BD1" w:rsidRDefault="001B0D73">
      <w:pPr>
        <w:pStyle w:val="Heading1"/>
      </w:pPr>
      <w:r>
        <w:lastRenderedPageBreak/>
        <w:t>Case 17</w:t>
      </w:r>
    </w:p>
    <w:p w14:paraId="1BC7C3CE" w14:textId="77777777" w:rsidR="00763BD1" w:rsidRDefault="001B0D73">
      <w:r>
        <w:t xml:space="preserve">Project: </w:t>
      </w:r>
      <w:hyperlink r:id="rId137">
        <w:r>
          <w:rPr>
            <w:color w:val="0000FF" w:themeColor="hyperlink"/>
            <w:u w:val="single"/>
          </w:rPr>
          <w:t>TaleLin/lin-ui</w:t>
        </w:r>
      </w:hyperlink>
    </w:p>
    <w:p w14:paraId="59AF63B1" w14:textId="77777777" w:rsidR="00763BD1" w:rsidRDefault="001B0D73">
      <w:r>
        <w:t xml:space="preserve">Pull Request: </w:t>
      </w:r>
      <w:hyperlink r:id="rId138">
        <w:r>
          <w:rPr>
            <w:color w:val="0000FF" w:themeColor="hyperlink"/>
            <w:u w:val="single"/>
          </w:rPr>
          <w:t>https://github.com/TaleLin/lin-ui/pull/597</w:t>
        </w:r>
      </w:hyperlink>
    </w:p>
    <w:p w14:paraId="38905D6F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mixin</w:t>
      </w:r>
      <w:proofErr w:type="spellEnd"/>
      <w:r>
        <w:rPr>
          <w:b/>
        </w:rPr>
        <w:t>-deep</w:t>
      </w:r>
    </w:p>
    <w:p w14:paraId="155D46E4" w14:textId="77777777" w:rsidR="00A5662B" w:rsidRPr="001B0D73" w:rsidRDefault="00A5662B" w:rsidP="00A5662B">
      <w:r>
        <w:t>Directories</w:t>
      </w:r>
    </w:p>
    <w:p w14:paraId="36754AF5" w14:textId="77777777" w:rsidR="00A5662B" w:rsidRDefault="00A5662B" w:rsidP="00A5662B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5B010579" w14:textId="77777777">
        <w:tc>
          <w:tcPr>
            <w:tcW w:w="4320" w:type="dxa"/>
          </w:tcPr>
          <w:p w14:paraId="4CC96056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64819A15" w14:textId="77777777" w:rsidR="00763BD1" w:rsidRDefault="001B0D73">
            <w:r>
              <w:t>First Patched Release</w:t>
            </w:r>
          </w:p>
        </w:tc>
      </w:tr>
      <w:tr w:rsidR="00763BD1" w14:paraId="70575914" w14:textId="77777777">
        <w:tc>
          <w:tcPr>
            <w:tcW w:w="4320" w:type="dxa"/>
          </w:tcPr>
          <w:p w14:paraId="513BD7BC" w14:textId="77777777" w:rsidR="00763BD1" w:rsidRDefault="001B0D73">
            <w:r>
              <w:t>= 2.0.0</w:t>
            </w:r>
          </w:p>
        </w:tc>
        <w:tc>
          <w:tcPr>
            <w:tcW w:w="4320" w:type="dxa"/>
          </w:tcPr>
          <w:p w14:paraId="7FD02CE5" w14:textId="77777777" w:rsidR="00763BD1" w:rsidRDefault="001B0D73">
            <w:r>
              <w:t>2.0.1</w:t>
            </w:r>
          </w:p>
        </w:tc>
      </w:tr>
      <w:tr w:rsidR="00763BD1" w14:paraId="3361CFF7" w14:textId="77777777">
        <w:tc>
          <w:tcPr>
            <w:tcW w:w="4320" w:type="dxa"/>
          </w:tcPr>
          <w:p w14:paraId="62015943" w14:textId="77777777" w:rsidR="00763BD1" w:rsidRDefault="001B0D73">
            <w:r>
              <w:t>&lt; 1.3.2</w:t>
            </w:r>
          </w:p>
        </w:tc>
        <w:tc>
          <w:tcPr>
            <w:tcW w:w="4320" w:type="dxa"/>
          </w:tcPr>
          <w:p w14:paraId="68CA4910" w14:textId="77777777" w:rsidR="00763BD1" w:rsidRDefault="001B0D73">
            <w:r>
              <w:t>1.3.2</w:t>
            </w:r>
          </w:p>
        </w:tc>
      </w:tr>
    </w:tbl>
    <w:p w14:paraId="4A7418D0" w14:textId="77777777" w:rsidR="00763BD1" w:rsidRDefault="001B0D73">
      <w:pPr>
        <w:pStyle w:val="ListBullet"/>
      </w:pPr>
      <w:hyperlink r:id="rId139">
        <w:r>
          <w:rPr>
            <w:color w:val="0000FF" w:themeColor="hyperlink"/>
            <w:u w:val="single"/>
          </w:rPr>
          <w:t>Commit 0</w:t>
        </w:r>
      </w:hyperlink>
    </w:p>
    <w:p w14:paraId="62E8B47C" w14:textId="77777777" w:rsidR="00763BD1" w:rsidRDefault="001B0D73">
      <w:pPr>
        <w:pStyle w:val="ListBullet"/>
      </w:pPr>
      <w:hyperlink r:id="rId140">
        <w:r>
          <w:rPr>
            <w:color w:val="0000FF" w:themeColor="hyperlink"/>
            <w:u w:val="single"/>
          </w:rPr>
          <w:t>Commit 1</w:t>
        </w:r>
      </w:hyperlink>
    </w:p>
    <w:p w14:paraId="1460D97C" w14:textId="77777777" w:rsidR="00763BD1" w:rsidRDefault="001B0D73">
      <w:r>
        <w:br w:type="page"/>
      </w:r>
    </w:p>
    <w:p w14:paraId="628414C1" w14:textId="77777777" w:rsidR="00763BD1" w:rsidRDefault="001B0D73">
      <w:pPr>
        <w:pStyle w:val="Heading1"/>
      </w:pPr>
      <w:r>
        <w:lastRenderedPageBreak/>
        <w:t>Case 18</w:t>
      </w:r>
    </w:p>
    <w:p w14:paraId="001D1E7D" w14:textId="77777777" w:rsidR="00763BD1" w:rsidRDefault="001B0D73">
      <w:r>
        <w:t xml:space="preserve">Project: </w:t>
      </w:r>
      <w:hyperlink r:id="rId141">
        <w:r>
          <w:rPr>
            <w:color w:val="0000FF" w:themeColor="hyperlink"/>
            <w:u w:val="single"/>
          </w:rPr>
          <w:t>wfp/ui</w:t>
        </w:r>
      </w:hyperlink>
    </w:p>
    <w:p w14:paraId="782743E0" w14:textId="77777777" w:rsidR="00763BD1" w:rsidRDefault="001B0D73">
      <w:r>
        <w:t xml:space="preserve">Pull Request: </w:t>
      </w:r>
      <w:hyperlink r:id="rId142">
        <w:r>
          <w:rPr>
            <w:color w:val="0000FF" w:themeColor="hyperlink"/>
            <w:u w:val="single"/>
          </w:rPr>
          <w:t>https://github.com/wfp/ui/pull/255</w:t>
        </w:r>
      </w:hyperlink>
    </w:p>
    <w:p w14:paraId="1563D780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324EF363" w14:textId="77777777" w:rsidR="002909F1" w:rsidRPr="001B0D73" w:rsidRDefault="002909F1" w:rsidP="002909F1">
      <w:r>
        <w:t>Directories</w:t>
      </w:r>
    </w:p>
    <w:p w14:paraId="19DBE50C" w14:textId="77777777" w:rsidR="002909F1" w:rsidRDefault="002909F1" w:rsidP="002909F1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366DBD92" w14:textId="77777777">
        <w:tc>
          <w:tcPr>
            <w:tcW w:w="4320" w:type="dxa"/>
          </w:tcPr>
          <w:p w14:paraId="23EECD29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1B416288" w14:textId="77777777" w:rsidR="00763BD1" w:rsidRDefault="001B0D73">
            <w:r>
              <w:t>First Patched Release</w:t>
            </w:r>
          </w:p>
        </w:tc>
      </w:tr>
      <w:tr w:rsidR="00763BD1" w14:paraId="59A59DC1" w14:textId="77777777">
        <w:tc>
          <w:tcPr>
            <w:tcW w:w="4320" w:type="dxa"/>
          </w:tcPr>
          <w:p w14:paraId="2B0E4C6D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5E96C8E3" w14:textId="77777777" w:rsidR="00763BD1" w:rsidRDefault="001B0D73">
            <w:r>
              <w:t>5.7.4</w:t>
            </w:r>
          </w:p>
        </w:tc>
      </w:tr>
      <w:tr w:rsidR="00763BD1" w14:paraId="49EDDA97" w14:textId="77777777">
        <w:tc>
          <w:tcPr>
            <w:tcW w:w="4320" w:type="dxa"/>
          </w:tcPr>
          <w:p w14:paraId="41A1E787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7B3C0DE4" w14:textId="77777777" w:rsidR="00763BD1" w:rsidRDefault="001B0D73">
            <w:r>
              <w:t>7.1.1</w:t>
            </w:r>
          </w:p>
        </w:tc>
      </w:tr>
      <w:tr w:rsidR="00763BD1" w14:paraId="4347E019" w14:textId="77777777">
        <w:tc>
          <w:tcPr>
            <w:tcW w:w="4320" w:type="dxa"/>
          </w:tcPr>
          <w:p w14:paraId="44E7A8F3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064940CE" w14:textId="77777777" w:rsidR="00763BD1" w:rsidRDefault="001B0D73">
            <w:r>
              <w:t>6.4.1</w:t>
            </w:r>
          </w:p>
        </w:tc>
      </w:tr>
    </w:tbl>
    <w:p w14:paraId="376D00F0" w14:textId="77777777" w:rsidR="00763BD1" w:rsidRDefault="001B0D73">
      <w:pPr>
        <w:pStyle w:val="ListBullet"/>
      </w:pPr>
      <w:hyperlink r:id="rId143">
        <w:r>
          <w:rPr>
            <w:color w:val="0000FF" w:themeColor="hyperlink"/>
            <w:u w:val="single"/>
          </w:rPr>
          <w:t>Commit 0</w:t>
        </w:r>
      </w:hyperlink>
    </w:p>
    <w:p w14:paraId="6BC9D991" w14:textId="77777777" w:rsidR="00763BD1" w:rsidRDefault="001B0D73">
      <w:r>
        <w:br w:type="page"/>
      </w:r>
    </w:p>
    <w:p w14:paraId="39AC7C79" w14:textId="77777777" w:rsidR="00763BD1" w:rsidRDefault="001B0D73">
      <w:pPr>
        <w:pStyle w:val="Heading1"/>
      </w:pPr>
      <w:r>
        <w:lastRenderedPageBreak/>
        <w:t>Case 19</w:t>
      </w:r>
    </w:p>
    <w:p w14:paraId="292FFDE8" w14:textId="77777777" w:rsidR="00763BD1" w:rsidRDefault="001B0D73">
      <w:r>
        <w:t xml:space="preserve">Project: </w:t>
      </w:r>
      <w:hyperlink r:id="rId144">
        <w:r>
          <w:rPr>
            <w:color w:val="0000FF" w:themeColor="hyperlink"/>
            <w:u w:val="single"/>
          </w:rPr>
          <w:t>nodefony/nodefony</w:t>
        </w:r>
      </w:hyperlink>
    </w:p>
    <w:p w14:paraId="312C7FDA" w14:textId="77777777" w:rsidR="00763BD1" w:rsidRDefault="001B0D73">
      <w:pPr>
        <w:rPr>
          <w:color w:val="0000FF" w:themeColor="hyperlink"/>
          <w:u w:val="single"/>
        </w:rPr>
      </w:pPr>
      <w:r>
        <w:t xml:space="preserve">Pull Request: </w:t>
      </w:r>
      <w:hyperlink r:id="rId145">
        <w:r>
          <w:rPr>
            <w:color w:val="0000FF" w:themeColor="hyperlink"/>
            <w:u w:val="single"/>
          </w:rPr>
          <w:t>https://github.com/nodefony/nodefony/pull/21</w:t>
        </w:r>
      </w:hyperlink>
    </w:p>
    <w:p w14:paraId="1331AE7B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js-yaml</w:t>
      </w:r>
      <w:proofErr w:type="spellEnd"/>
    </w:p>
    <w:p w14:paraId="73FF67D1" w14:textId="77777777" w:rsidR="00463345" w:rsidRPr="001B0D73" w:rsidRDefault="00463345" w:rsidP="00463345">
      <w:r>
        <w:t>Directories</w:t>
      </w:r>
    </w:p>
    <w:p w14:paraId="283EB38A" w14:textId="77777777" w:rsidR="00463345" w:rsidRDefault="00463345" w:rsidP="00463345">
      <w:pPr>
        <w:pStyle w:val="ListBullet"/>
      </w:pPr>
      <w:proofErr w:type="spellStart"/>
      <w:r w:rsidRPr="002909F1">
        <w:t>src</w:t>
      </w:r>
      <w:proofErr w:type="spellEnd"/>
      <w:r w:rsidRPr="002909F1">
        <w:t>/bundles/</w:t>
      </w:r>
      <w:proofErr w:type="spellStart"/>
      <w:r w:rsidRPr="002909F1">
        <w:t>socketio</w:t>
      </w:r>
      <w:proofErr w:type="spellEnd"/>
      <w:r w:rsidRPr="002909F1">
        <w:t>-bundle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597A052E" w14:textId="77777777">
        <w:tc>
          <w:tcPr>
            <w:tcW w:w="4320" w:type="dxa"/>
          </w:tcPr>
          <w:p w14:paraId="087A7D4B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5E2556A6" w14:textId="77777777" w:rsidR="00763BD1" w:rsidRDefault="001B0D73">
            <w:r>
              <w:t>First Patched Release</w:t>
            </w:r>
          </w:p>
        </w:tc>
      </w:tr>
      <w:tr w:rsidR="00763BD1" w14:paraId="5FC97F9A" w14:textId="77777777">
        <w:tc>
          <w:tcPr>
            <w:tcW w:w="4320" w:type="dxa"/>
          </w:tcPr>
          <w:p w14:paraId="39259E9C" w14:textId="77777777" w:rsidR="00763BD1" w:rsidRDefault="001B0D73">
            <w:r>
              <w:t>&lt; 3.13.1</w:t>
            </w:r>
          </w:p>
        </w:tc>
        <w:tc>
          <w:tcPr>
            <w:tcW w:w="4320" w:type="dxa"/>
          </w:tcPr>
          <w:p w14:paraId="7342ABE6" w14:textId="77777777" w:rsidR="00763BD1" w:rsidRDefault="001B0D73">
            <w:r>
              <w:t>3.13.1</w:t>
            </w:r>
          </w:p>
        </w:tc>
      </w:tr>
    </w:tbl>
    <w:p w14:paraId="50312A42" w14:textId="77777777" w:rsidR="00763BD1" w:rsidRDefault="001B0D73">
      <w:pPr>
        <w:pStyle w:val="ListBullet"/>
      </w:pPr>
      <w:hyperlink r:id="rId146">
        <w:r>
          <w:rPr>
            <w:color w:val="0000FF" w:themeColor="hyperlink"/>
            <w:u w:val="single"/>
          </w:rPr>
          <w:t>Commit 0</w:t>
        </w:r>
      </w:hyperlink>
    </w:p>
    <w:p w14:paraId="092F14B9" w14:textId="77777777" w:rsidR="00763BD1" w:rsidRDefault="001B0D73">
      <w:r>
        <w:br w:type="page"/>
      </w:r>
    </w:p>
    <w:p w14:paraId="6E3AC283" w14:textId="77777777" w:rsidR="00763BD1" w:rsidRDefault="001B0D73">
      <w:pPr>
        <w:pStyle w:val="Heading1"/>
      </w:pPr>
      <w:r>
        <w:lastRenderedPageBreak/>
        <w:t>Case 20</w:t>
      </w:r>
    </w:p>
    <w:p w14:paraId="5F451C77" w14:textId="77777777" w:rsidR="00763BD1" w:rsidRDefault="001B0D73">
      <w:r>
        <w:t xml:space="preserve">Project: </w:t>
      </w:r>
      <w:hyperlink r:id="rId147">
        <w:r>
          <w:rPr>
            <w:color w:val="0000FF" w:themeColor="hyperlink"/>
            <w:u w:val="single"/>
          </w:rPr>
          <w:t>ArcBlock/forge-js</w:t>
        </w:r>
      </w:hyperlink>
    </w:p>
    <w:p w14:paraId="7961EB40" w14:textId="77777777" w:rsidR="00763BD1" w:rsidRDefault="001B0D73">
      <w:pPr>
        <w:rPr>
          <w:color w:val="0000FF" w:themeColor="hyperlink"/>
          <w:u w:val="single"/>
        </w:rPr>
      </w:pPr>
      <w:r>
        <w:t xml:space="preserve">Pull Request: </w:t>
      </w:r>
      <w:hyperlink r:id="rId148">
        <w:r>
          <w:rPr>
            <w:color w:val="0000FF" w:themeColor="hyperlink"/>
            <w:u w:val="single"/>
          </w:rPr>
          <w:t>https://github.com/ArcBlock/forge-js/pull/338</w:t>
        </w:r>
      </w:hyperlink>
    </w:p>
    <w:p w14:paraId="3C8AF747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3A3D308A" w14:textId="77777777" w:rsidR="00463345" w:rsidRPr="001B0D73" w:rsidRDefault="00463345" w:rsidP="00463345">
      <w:r>
        <w:t>Directories</w:t>
      </w:r>
    </w:p>
    <w:p w14:paraId="587BFE7D" w14:textId="77777777" w:rsidR="00463345" w:rsidRDefault="00463345" w:rsidP="00463345">
      <w:pPr>
        <w:pStyle w:val="ListBullet"/>
      </w:pPr>
      <w:r w:rsidRPr="00F77295">
        <w:t>packages/forge-proto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177DDD1B" w14:textId="77777777">
        <w:tc>
          <w:tcPr>
            <w:tcW w:w="4320" w:type="dxa"/>
          </w:tcPr>
          <w:p w14:paraId="27DEF1E1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2EF210DE" w14:textId="77777777" w:rsidR="00763BD1" w:rsidRDefault="001B0D73">
            <w:r>
              <w:t>First Patched Release</w:t>
            </w:r>
          </w:p>
        </w:tc>
      </w:tr>
      <w:tr w:rsidR="00763BD1" w14:paraId="1DD2DD01" w14:textId="77777777">
        <w:tc>
          <w:tcPr>
            <w:tcW w:w="4320" w:type="dxa"/>
          </w:tcPr>
          <w:p w14:paraId="52982116" w14:textId="77777777" w:rsidR="00763BD1" w:rsidRDefault="001B0D73">
            <w:r>
              <w:t>&lt; 4.17.11</w:t>
            </w:r>
          </w:p>
        </w:tc>
        <w:tc>
          <w:tcPr>
            <w:tcW w:w="4320" w:type="dxa"/>
          </w:tcPr>
          <w:p w14:paraId="313A1F63" w14:textId="77777777" w:rsidR="00763BD1" w:rsidRDefault="001B0D73">
            <w:r>
              <w:t>4.17.11</w:t>
            </w:r>
          </w:p>
        </w:tc>
      </w:tr>
    </w:tbl>
    <w:p w14:paraId="3D752024" w14:textId="77777777" w:rsidR="00763BD1" w:rsidRDefault="001B0D73">
      <w:pPr>
        <w:pStyle w:val="ListBullet"/>
      </w:pPr>
      <w:hyperlink r:id="rId149">
        <w:r>
          <w:rPr>
            <w:color w:val="0000FF" w:themeColor="hyperlink"/>
            <w:u w:val="single"/>
          </w:rPr>
          <w:t>Commit 0</w:t>
        </w:r>
      </w:hyperlink>
    </w:p>
    <w:p w14:paraId="515EE86F" w14:textId="77777777" w:rsidR="00763BD1" w:rsidRDefault="001B0D73">
      <w:r>
        <w:br w:type="page"/>
      </w:r>
    </w:p>
    <w:p w14:paraId="4107BE9E" w14:textId="77777777" w:rsidR="00763BD1" w:rsidRDefault="001B0D73">
      <w:pPr>
        <w:pStyle w:val="Heading1"/>
      </w:pPr>
      <w:r>
        <w:lastRenderedPageBreak/>
        <w:t>Case 21</w:t>
      </w:r>
    </w:p>
    <w:p w14:paraId="61289A80" w14:textId="77777777" w:rsidR="00763BD1" w:rsidRDefault="001B0D73">
      <w:r>
        <w:t xml:space="preserve">Project: </w:t>
      </w:r>
      <w:hyperlink r:id="rId150">
        <w:r>
          <w:rPr>
            <w:color w:val="0000FF" w:themeColor="hyperlink"/>
            <w:u w:val="single"/>
          </w:rPr>
          <w:t>visgl/loaders.gl</w:t>
        </w:r>
      </w:hyperlink>
    </w:p>
    <w:p w14:paraId="6DBBF7F0" w14:textId="77777777" w:rsidR="00763BD1" w:rsidRDefault="001B0D73">
      <w:r>
        <w:t xml:space="preserve">Pull Request: </w:t>
      </w:r>
      <w:hyperlink r:id="rId151">
        <w:r>
          <w:rPr>
            <w:color w:val="0000FF" w:themeColor="hyperlink"/>
            <w:u w:val="single"/>
          </w:rPr>
          <w:t>https://github.com/visgl/loaders.gl/pull/686</w:t>
        </w:r>
      </w:hyperlink>
    </w:p>
    <w:p w14:paraId="5F23B16A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775A19D4" w14:textId="77777777" w:rsidR="00F77295" w:rsidRPr="001B0D73" w:rsidRDefault="00F77295" w:rsidP="00F77295">
      <w:r>
        <w:t>Directories</w:t>
      </w:r>
    </w:p>
    <w:p w14:paraId="569DD08D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08FEA879" w14:textId="77777777">
        <w:tc>
          <w:tcPr>
            <w:tcW w:w="4320" w:type="dxa"/>
          </w:tcPr>
          <w:p w14:paraId="7F5698D8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8329EB0" w14:textId="77777777" w:rsidR="00763BD1" w:rsidRDefault="001B0D73">
            <w:r>
              <w:t>First Patched Release</w:t>
            </w:r>
          </w:p>
        </w:tc>
      </w:tr>
      <w:tr w:rsidR="00763BD1" w14:paraId="73932A01" w14:textId="77777777">
        <w:tc>
          <w:tcPr>
            <w:tcW w:w="4320" w:type="dxa"/>
          </w:tcPr>
          <w:p w14:paraId="2C91D7F7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7216E66F" w14:textId="77777777" w:rsidR="00763BD1" w:rsidRDefault="001B0D73">
            <w:r>
              <w:t>5.7.4</w:t>
            </w:r>
          </w:p>
        </w:tc>
      </w:tr>
      <w:tr w:rsidR="00763BD1" w14:paraId="4A4F448B" w14:textId="77777777">
        <w:tc>
          <w:tcPr>
            <w:tcW w:w="4320" w:type="dxa"/>
          </w:tcPr>
          <w:p w14:paraId="6FBF67F7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1D045576" w14:textId="77777777" w:rsidR="00763BD1" w:rsidRDefault="001B0D73">
            <w:r>
              <w:t>7.1.1</w:t>
            </w:r>
          </w:p>
        </w:tc>
      </w:tr>
      <w:tr w:rsidR="00763BD1" w14:paraId="0CA34F91" w14:textId="77777777">
        <w:tc>
          <w:tcPr>
            <w:tcW w:w="4320" w:type="dxa"/>
          </w:tcPr>
          <w:p w14:paraId="5E055692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0DD70339" w14:textId="77777777" w:rsidR="00763BD1" w:rsidRDefault="001B0D73">
            <w:r>
              <w:t>6.4.1</w:t>
            </w:r>
          </w:p>
        </w:tc>
      </w:tr>
    </w:tbl>
    <w:p w14:paraId="70302771" w14:textId="77777777" w:rsidR="00763BD1" w:rsidRDefault="001B0D73">
      <w:pPr>
        <w:pStyle w:val="ListBullet"/>
      </w:pPr>
      <w:hyperlink r:id="rId152">
        <w:r>
          <w:rPr>
            <w:color w:val="0000FF" w:themeColor="hyperlink"/>
            <w:u w:val="single"/>
          </w:rPr>
          <w:t>Commit 0</w:t>
        </w:r>
      </w:hyperlink>
    </w:p>
    <w:p w14:paraId="02661BFB" w14:textId="77777777" w:rsidR="00763BD1" w:rsidRDefault="001B0D73">
      <w:r>
        <w:br w:type="page"/>
      </w:r>
    </w:p>
    <w:p w14:paraId="224C1E76" w14:textId="77777777" w:rsidR="00763BD1" w:rsidRDefault="001B0D73">
      <w:pPr>
        <w:pStyle w:val="Heading1"/>
      </w:pPr>
      <w:r>
        <w:lastRenderedPageBreak/>
        <w:t>Case 22</w:t>
      </w:r>
    </w:p>
    <w:p w14:paraId="5D396A23" w14:textId="77777777" w:rsidR="00763BD1" w:rsidRDefault="001B0D73">
      <w:r>
        <w:t xml:space="preserve">Project: </w:t>
      </w:r>
      <w:hyperlink r:id="rId153">
        <w:r>
          <w:rPr>
            <w:color w:val="0000FF" w:themeColor="hyperlink"/>
            <w:u w:val="single"/>
          </w:rPr>
          <w:t>team-friendo/signalboost</w:t>
        </w:r>
      </w:hyperlink>
    </w:p>
    <w:p w14:paraId="7EA9A650" w14:textId="77777777" w:rsidR="00763BD1" w:rsidRDefault="001B0D73">
      <w:r>
        <w:t xml:space="preserve">Pull Request: </w:t>
      </w:r>
      <w:hyperlink r:id="rId154">
        <w:r>
          <w:rPr>
            <w:color w:val="0000FF" w:themeColor="hyperlink"/>
            <w:u w:val="single"/>
          </w:rPr>
          <w:t>https://github.com/team-friendo/signalboost/pull/4</w:t>
        </w:r>
      </w:hyperlink>
    </w:p>
    <w:p w14:paraId="4D5E56F4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373AAD47" w14:textId="77777777" w:rsidR="00F77295" w:rsidRPr="001B0D73" w:rsidRDefault="00F77295" w:rsidP="00F77295">
      <w:r>
        <w:t>Directories</w:t>
      </w:r>
    </w:p>
    <w:p w14:paraId="61164014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E172FBB" w14:textId="77777777">
        <w:tc>
          <w:tcPr>
            <w:tcW w:w="4320" w:type="dxa"/>
          </w:tcPr>
          <w:p w14:paraId="2DA51D74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267AAFB" w14:textId="77777777" w:rsidR="00763BD1" w:rsidRDefault="001B0D73">
            <w:r>
              <w:t>First Patched Release</w:t>
            </w:r>
          </w:p>
        </w:tc>
      </w:tr>
      <w:tr w:rsidR="00763BD1" w14:paraId="30292F93" w14:textId="77777777">
        <w:tc>
          <w:tcPr>
            <w:tcW w:w="4320" w:type="dxa"/>
          </w:tcPr>
          <w:p w14:paraId="6A8EFCE3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0A887625" w14:textId="77777777" w:rsidR="00763BD1" w:rsidRDefault="001B0D73">
            <w:r>
              <w:t>4.17.12</w:t>
            </w:r>
          </w:p>
        </w:tc>
      </w:tr>
      <w:tr w:rsidR="00763BD1" w14:paraId="747D66AD" w14:textId="77777777">
        <w:tc>
          <w:tcPr>
            <w:tcW w:w="4320" w:type="dxa"/>
          </w:tcPr>
          <w:p w14:paraId="3712F4D7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6D47BF29" w14:textId="77777777" w:rsidR="00763BD1" w:rsidRDefault="001B0D73">
            <w:r>
              <w:t>4.6.1</w:t>
            </w:r>
          </w:p>
        </w:tc>
      </w:tr>
      <w:tr w:rsidR="00763BD1" w14:paraId="36E4FB6B" w14:textId="77777777">
        <w:tc>
          <w:tcPr>
            <w:tcW w:w="4320" w:type="dxa"/>
          </w:tcPr>
          <w:p w14:paraId="09D8F283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62DC4236" w14:textId="77777777" w:rsidR="00763BD1" w:rsidRDefault="001B0D73">
            <w:r>
              <w:t>4.6.2</w:t>
            </w:r>
          </w:p>
        </w:tc>
      </w:tr>
      <w:tr w:rsidR="00763BD1" w14:paraId="0C86F814" w14:textId="77777777">
        <w:tc>
          <w:tcPr>
            <w:tcW w:w="4320" w:type="dxa"/>
          </w:tcPr>
          <w:p w14:paraId="098DFDA2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2747E773" w14:textId="77777777" w:rsidR="00763BD1" w:rsidRDefault="001B0D73">
            <w:r>
              <w:t>4.6.2</w:t>
            </w:r>
          </w:p>
        </w:tc>
      </w:tr>
      <w:tr w:rsidR="00763BD1" w14:paraId="7F89F791" w14:textId="77777777">
        <w:tc>
          <w:tcPr>
            <w:tcW w:w="4320" w:type="dxa"/>
          </w:tcPr>
          <w:p w14:paraId="30E7CDD1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47CF8765" w14:textId="77777777" w:rsidR="00763BD1" w:rsidRDefault="001B0D73">
            <w:r>
              <w:t>4.5.0</w:t>
            </w:r>
          </w:p>
        </w:tc>
      </w:tr>
      <w:tr w:rsidR="00763BD1" w14:paraId="005DC604" w14:textId="77777777">
        <w:tc>
          <w:tcPr>
            <w:tcW w:w="4320" w:type="dxa"/>
          </w:tcPr>
          <w:p w14:paraId="6AEB799F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66A5C404" w14:textId="77777777" w:rsidR="00763BD1" w:rsidRDefault="001B0D73">
            <w:r>
              <w:t>4.17.13</w:t>
            </w:r>
          </w:p>
        </w:tc>
      </w:tr>
      <w:tr w:rsidR="00763BD1" w14:paraId="31BD9996" w14:textId="77777777">
        <w:tc>
          <w:tcPr>
            <w:tcW w:w="4320" w:type="dxa"/>
          </w:tcPr>
          <w:p w14:paraId="288244E5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2899DCF0" w14:textId="77777777" w:rsidR="00763BD1" w:rsidRDefault="001B0D73">
            <w:r>
              <w:t>4.17.14</w:t>
            </w:r>
          </w:p>
        </w:tc>
      </w:tr>
    </w:tbl>
    <w:p w14:paraId="51B9E463" w14:textId="77777777" w:rsidR="00763BD1" w:rsidRDefault="001B0D73">
      <w:pPr>
        <w:pStyle w:val="ListBullet"/>
      </w:pPr>
      <w:hyperlink r:id="rId155">
        <w:r>
          <w:rPr>
            <w:color w:val="0000FF" w:themeColor="hyperlink"/>
            <w:u w:val="single"/>
          </w:rPr>
          <w:t>Commit 0</w:t>
        </w:r>
      </w:hyperlink>
    </w:p>
    <w:p w14:paraId="637B7C16" w14:textId="77777777" w:rsidR="00763BD1" w:rsidRDefault="001B0D73">
      <w:pPr>
        <w:pStyle w:val="ListBullet"/>
      </w:pPr>
      <w:hyperlink r:id="rId156">
        <w:r>
          <w:rPr>
            <w:color w:val="0000FF" w:themeColor="hyperlink"/>
            <w:u w:val="single"/>
          </w:rPr>
          <w:t>Commit 1</w:t>
        </w:r>
      </w:hyperlink>
    </w:p>
    <w:p w14:paraId="135434D5" w14:textId="77777777" w:rsidR="00763BD1" w:rsidRDefault="001B0D73">
      <w:pPr>
        <w:pStyle w:val="ListBullet"/>
      </w:pPr>
      <w:hyperlink r:id="rId157">
        <w:r>
          <w:rPr>
            <w:color w:val="0000FF" w:themeColor="hyperlink"/>
            <w:u w:val="single"/>
          </w:rPr>
          <w:t>Commit 2</w:t>
        </w:r>
      </w:hyperlink>
    </w:p>
    <w:p w14:paraId="207B84E1" w14:textId="77777777" w:rsidR="00763BD1" w:rsidRDefault="001B0D73">
      <w:r>
        <w:br w:type="page"/>
      </w:r>
    </w:p>
    <w:p w14:paraId="3DA579BD" w14:textId="77777777" w:rsidR="00763BD1" w:rsidRDefault="001B0D73">
      <w:pPr>
        <w:pStyle w:val="Heading1"/>
      </w:pPr>
      <w:r>
        <w:lastRenderedPageBreak/>
        <w:t>Case 23</w:t>
      </w:r>
    </w:p>
    <w:p w14:paraId="103C24E0" w14:textId="77777777" w:rsidR="00763BD1" w:rsidRDefault="001B0D73">
      <w:r>
        <w:t xml:space="preserve">Project: </w:t>
      </w:r>
      <w:hyperlink r:id="rId158">
        <w:r>
          <w:rPr>
            <w:color w:val="0000FF" w:themeColor="hyperlink"/>
            <w:u w:val="single"/>
          </w:rPr>
          <w:t>haiwen/seafile-js</w:t>
        </w:r>
      </w:hyperlink>
    </w:p>
    <w:p w14:paraId="6E5F575A" w14:textId="77777777" w:rsidR="00763BD1" w:rsidRDefault="001B0D73">
      <w:r>
        <w:t xml:space="preserve">Pull Request: </w:t>
      </w:r>
      <w:hyperlink r:id="rId159">
        <w:r>
          <w:rPr>
            <w:color w:val="0000FF" w:themeColor="hyperlink"/>
            <w:u w:val="single"/>
          </w:rPr>
          <w:t>https://github.com/haiwen/seafile-js/pull/268</w:t>
        </w:r>
      </w:hyperlink>
    </w:p>
    <w:p w14:paraId="5AA6F774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handlebars</w:t>
      </w:r>
    </w:p>
    <w:p w14:paraId="526FFC60" w14:textId="77777777" w:rsidR="00F77295" w:rsidRPr="001B0D73" w:rsidRDefault="00F77295" w:rsidP="00F77295">
      <w:r>
        <w:t>Directories</w:t>
      </w:r>
    </w:p>
    <w:p w14:paraId="2D31C38C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3C38812F" w14:textId="77777777">
        <w:tc>
          <w:tcPr>
            <w:tcW w:w="4320" w:type="dxa"/>
          </w:tcPr>
          <w:p w14:paraId="69278F1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2DA8B51A" w14:textId="77777777" w:rsidR="00763BD1" w:rsidRDefault="001B0D73">
            <w:r>
              <w:t>First Patched Release</w:t>
            </w:r>
          </w:p>
        </w:tc>
      </w:tr>
      <w:tr w:rsidR="00763BD1" w14:paraId="773F8775" w14:textId="77777777">
        <w:tc>
          <w:tcPr>
            <w:tcW w:w="4320" w:type="dxa"/>
          </w:tcPr>
          <w:p w14:paraId="5EC0C0A3" w14:textId="77777777" w:rsidR="00763BD1" w:rsidRDefault="001B0D73">
            <w:r>
              <w:t>&lt; 3.0.7</w:t>
            </w:r>
          </w:p>
        </w:tc>
        <w:tc>
          <w:tcPr>
            <w:tcW w:w="4320" w:type="dxa"/>
          </w:tcPr>
          <w:p w14:paraId="23AB21E1" w14:textId="77777777" w:rsidR="00763BD1" w:rsidRDefault="001B0D73">
            <w:r>
              <w:t>3.0.7</w:t>
            </w:r>
          </w:p>
        </w:tc>
      </w:tr>
      <w:tr w:rsidR="00763BD1" w14:paraId="0C7BC11A" w14:textId="77777777">
        <w:tc>
          <w:tcPr>
            <w:tcW w:w="4320" w:type="dxa"/>
          </w:tcPr>
          <w:p w14:paraId="5B3C81B9" w14:textId="77777777" w:rsidR="00763BD1" w:rsidRDefault="001B0D73">
            <w:r>
              <w:t>&gt;= 4.0.0, &lt; 4.0.14</w:t>
            </w:r>
          </w:p>
        </w:tc>
        <w:tc>
          <w:tcPr>
            <w:tcW w:w="4320" w:type="dxa"/>
          </w:tcPr>
          <w:p w14:paraId="3B49778A" w14:textId="77777777" w:rsidR="00763BD1" w:rsidRDefault="001B0D73">
            <w:r>
              <w:t>4.0.14</w:t>
            </w:r>
          </w:p>
        </w:tc>
      </w:tr>
      <w:tr w:rsidR="00763BD1" w14:paraId="51B1BD65" w14:textId="77777777">
        <w:tc>
          <w:tcPr>
            <w:tcW w:w="4320" w:type="dxa"/>
          </w:tcPr>
          <w:p w14:paraId="02ABBF5E" w14:textId="77777777" w:rsidR="00763BD1" w:rsidRDefault="001B0D73">
            <w:r>
              <w:t>&gt;= 4.1.0, &lt; 4.1.2</w:t>
            </w:r>
          </w:p>
        </w:tc>
        <w:tc>
          <w:tcPr>
            <w:tcW w:w="4320" w:type="dxa"/>
          </w:tcPr>
          <w:p w14:paraId="11D9201D" w14:textId="77777777" w:rsidR="00763BD1" w:rsidRDefault="001B0D73">
            <w:r>
              <w:t>4.1.2</w:t>
            </w:r>
          </w:p>
        </w:tc>
      </w:tr>
    </w:tbl>
    <w:p w14:paraId="2ABBB9C3" w14:textId="77777777" w:rsidR="00763BD1" w:rsidRDefault="001B0D73">
      <w:pPr>
        <w:pStyle w:val="ListBullet"/>
      </w:pPr>
      <w:hyperlink r:id="rId160">
        <w:r>
          <w:rPr>
            <w:color w:val="0000FF" w:themeColor="hyperlink"/>
            <w:u w:val="single"/>
          </w:rPr>
          <w:t>Commit 0</w:t>
        </w:r>
      </w:hyperlink>
    </w:p>
    <w:p w14:paraId="7ED24128" w14:textId="77777777" w:rsidR="00763BD1" w:rsidRDefault="001B0D73">
      <w:r>
        <w:br w:type="page"/>
      </w:r>
    </w:p>
    <w:p w14:paraId="631A9B22" w14:textId="77777777" w:rsidR="00763BD1" w:rsidRDefault="001B0D73">
      <w:pPr>
        <w:pStyle w:val="Heading1"/>
      </w:pPr>
      <w:r>
        <w:lastRenderedPageBreak/>
        <w:t>Case 24</w:t>
      </w:r>
    </w:p>
    <w:p w14:paraId="0EBE4E15" w14:textId="77777777" w:rsidR="00763BD1" w:rsidRDefault="001B0D73">
      <w:r>
        <w:t xml:space="preserve">Project: </w:t>
      </w:r>
      <w:hyperlink r:id="rId161">
        <w:r>
          <w:rPr>
            <w:color w:val="0000FF" w:themeColor="hyperlink"/>
            <w:u w:val="single"/>
          </w:rPr>
          <w:t>portainer/portainer</w:t>
        </w:r>
      </w:hyperlink>
    </w:p>
    <w:p w14:paraId="35C6303B" w14:textId="77777777" w:rsidR="00763BD1" w:rsidRDefault="001B0D73">
      <w:r>
        <w:t xml:space="preserve">Pull Request: </w:t>
      </w:r>
      <w:hyperlink r:id="rId162">
        <w:r>
          <w:rPr>
            <w:color w:val="0000FF" w:themeColor="hyperlink"/>
            <w:u w:val="single"/>
          </w:rPr>
          <w:t>https://github.com/portainer/portainer/pull/3324</w:t>
        </w:r>
      </w:hyperlink>
    </w:p>
    <w:p w14:paraId="0F350E8B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macaddress</w:t>
      </w:r>
      <w:proofErr w:type="spellEnd"/>
    </w:p>
    <w:p w14:paraId="017BAC70" w14:textId="77777777" w:rsidR="00F77295" w:rsidRPr="001B0D73" w:rsidRDefault="00F77295" w:rsidP="00F77295">
      <w:r>
        <w:t>Directories</w:t>
      </w:r>
    </w:p>
    <w:p w14:paraId="0092F22C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276AF959" w14:textId="77777777">
        <w:tc>
          <w:tcPr>
            <w:tcW w:w="4320" w:type="dxa"/>
          </w:tcPr>
          <w:p w14:paraId="20613F47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DC55C19" w14:textId="77777777" w:rsidR="00763BD1" w:rsidRDefault="001B0D73">
            <w:r>
              <w:t>First Patched Release</w:t>
            </w:r>
          </w:p>
        </w:tc>
      </w:tr>
      <w:tr w:rsidR="00763BD1" w14:paraId="4F3581D4" w14:textId="77777777">
        <w:tc>
          <w:tcPr>
            <w:tcW w:w="4320" w:type="dxa"/>
          </w:tcPr>
          <w:p w14:paraId="4DEC876D" w14:textId="77777777" w:rsidR="00763BD1" w:rsidRDefault="001B0D73">
            <w:r>
              <w:t>&lt; 0.2.9</w:t>
            </w:r>
          </w:p>
        </w:tc>
        <w:tc>
          <w:tcPr>
            <w:tcW w:w="4320" w:type="dxa"/>
          </w:tcPr>
          <w:p w14:paraId="06142E01" w14:textId="77777777" w:rsidR="00763BD1" w:rsidRDefault="001B0D73">
            <w:r>
              <w:t>0.2.9</w:t>
            </w:r>
          </w:p>
        </w:tc>
      </w:tr>
    </w:tbl>
    <w:p w14:paraId="52C274F6" w14:textId="77777777" w:rsidR="00763BD1" w:rsidRDefault="001B0D73">
      <w:pPr>
        <w:pStyle w:val="ListBullet"/>
      </w:pPr>
      <w:hyperlink r:id="rId163">
        <w:r>
          <w:rPr>
            <w:color w:val="0000FF" w:themeColor="hyperlink"/>
            <w:u w:val="single"/>
          </w:rPr>
          <w:t>Commit 0</w:t>
        </w:r>
      </w:hyperlink>
    </w:p>
    <w:p w14:paraId="090DDE22" w14:textId="77777777" w:rsidR="00763BD1" w:rsidRDefault="001B0D73">
      <w:pPr>
        <w:pStyle w:val="ListBullet"/>
      </w:pPr>
      <w:hyperlink r:id="rId164">
        <w:r>
          <w:rPr>
            <w:color w:val="0000FF" w:themeColor="hyperlink"/>
            <w:u w:val="single"/>
          </w:rPr>
          <w:t>Commit 1</w:t>
        </w:r>
      </w:hyperlink>
    </w:p>
    <w:p w14:paraId="740F6CE1" w14:textId="77777777" w:rsidR="00763BD1" w:rsidRDefault="001B0D73">
      <w:pPr>
        <w:pStyle w:val="ListBullet"/>
      </w:pPr>
      <w:hyperlink r:id="rId165">
        <w:r>
          <w:rPr>
            <w:color w:val="0000FF" w:themeColor="hyperlink"/>
            <w:u w:val="single"/>
          </w:rPr>
          <w:t>Commit 2</w:t>
        </w:r>
      </w:hyperlink>
    </w:p>
    <w:p w14:paraId="0ED0EC3A" w14:textId="77777777" w:rsidR="00763BD1" w:rsidRDefault="001B0D73">
      <w:r>
        <w:br w:type="page"/>
      </w:r>
    </w:p>
    <w:p w14:paraId="0003238C" w14:textId="77777777" w:rsidR="00763BD1" w:rsidRDefault="001B0D73">
      <w:pPr>
        <w:pStyle w:val="Heading1"/>
      </w:pPr>
      <w:r>
        <w:lastRenderedPageBreak/>
        <w:t>Case 25</w:t>
      </w:r>
    </w:p>
    <w:p w14:paraId="1377675C" w14:textId="77777777" w:rsidR="00763BD1" w:rsidRDefault="001B0D73">
      <w:r>
        <w:t xml:space="preserve">Project: </w:t>
      </w:r>
      <w:hyperlink r:id="rId166">
        <w:r>
          <w:rPr>
            <w:color w:val="0000FF" w:themeColor="hyperlink"/>
            <w:u w:val="single"/>
          </w:rPr>
          <w:t>makeomatic/ms-users</w:t>
        </w:r>
      </w:hyperlink>
    </w:p>
    <w:p w14:paraId="66C5026C" w14:textId="77777777" w:rsidR="00763BD1" w:rsidRDefault="001B0D73">
      <w:r>
        <w:t xml:space="preserve">Pull Request: </w:t>
      </w:r>
      <w:hyperlink r:id="rId167">
        <w:r>
          <w:rPr>
            <w:color w:val="0000FF" w:themeColor="hyperlink"/>
            <w:u w:val="single"/>
          </w:rPr>
          <w:t>https://github.com/makeomatic/ms-users/pull/437</w:t>
        </w:r>
      </w:hyperlink>
    </w:p>
    <w:p w14:paraId="2EFAD445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npm</w:t>
      </w:r>
      <w:proofErr w:type="spellEnd"/>
    </w:p>
    <w:p w14:paraId="67AE33EE" w14:textId="77777777" w:rsidR="00F77295" w:rsidRPr="001B0D73" w:rsidRDefault="00F77295" w:rsidP="00F77295">
      <w:r>
        <w:t>Directories</w:t>
      </w:r>
    </w:p>
    <w:p w14:paraId="210B1BA3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57ABE84E" w14:textId="77777777">
        <w:tc>
          <w:tcPr>
            <w:tcW w:w="4320" w:type="dxa"/>
          </w:tcPr>
          <w:p w14:paraId="422FFE74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641717F" w14:textId="77777777" w:rsidR="00763BD1" w:rsidRDefault="001B0D73">
            <w:r>
              <w:t>First Patched Release</w:t>
            </w:r>
          </w:p>
        </w:tc>
      </w:tr>
      <w:tr w:rsidR="00763BD1" w14:paraId="69C2546F" w14:textId="77777777">
        <w:tc>
          <w:tcPr>
            <w:tcW w:w="4320" w:type="dxa"/>
          </w:tcPr>
          <w:p w14:paraId="78FBEA00" w14:textId="77777777" w:rsidR="00763BD1" w:rsidRDefault="001B0D73">
            <w:r>
              <w:t>&lt; 6.13.4</w:t>
            </w:r>
          </w:p>
        </w:tc>
        <w:tc>
          <w:tcPr>
            <w:tcW w:w="4320" w:type="dxa"/>
          </w:tcPr>
          <w:p w14:paraId="734CF0E4" w14:textId="77777777" w:rsidR="00763BD1" w:rsidRDefault="001B0D73">
            <w:r>
              <w:t>6.13.4</w:t>
            </w:r>
          </w:p>
        </w:tc>
      </w:tr>
    </w:tbl>
    <w:p w14:paraId="5F2E1F08" w14:textId="77777777" w:rsidR="00763BD1" w:rsidRDefault="001B0D73">
      <w:pPr>
        <w:pStyle w:val="ListBullet"/>
      </w:pPr>
      <w:hyperlink r:id="rId168">
        <w:r>
          <w:rPr>
            <w:color w:val="0000FF" w:themeColor="hyperlink"/>
            <w:u w:val="single"/>
          </w:rPr>
          <w:t>Commit 0</w:t>
        </w:r>
      </w:hyperlink>
    </w:p>
    <w:p w14:paraId="076967A7" w14:textId="77777777" w:rsidR="00763BD1" w:rsidRDefault="001B0D73">
      <w:r>
        <w:br w:type="page"/>
      </w:r>
    </w:p>
    <w:p w14:paraId="71BA1ACD" w14:textId="77777777" w:rsidR="00763BD1" w:rsidRDefault="001B0D73">
      <w:pPr>
        <w:pStyle w:val="Heading1"/>
      </w:pPr>
      <w:r>
        <w:lastRenderedPageBreak/>
        <w:t>Case 26</w:t>
      </w:r>
    </w:p>
    <w:p w14:paraId="0BA31FF7" w14:textId="77777777" w:rsidR="00763BD1" w:rsidRDefault="001B0D73">
      <w:r>
        <w:t xml:space="preserve">Project: </w:t>
      </w:r>
      <w:hyperlink r:id="rId169">
        <w:r>
          <w:rPr>
            <w:color w:val="0000FF" w:themeColor="hyperlink"/>
            <w:u w:val="single"/>
          </w:rPr>
          <w:t>wellcomecollection/wellcomecollection.org</w:t>
        </w:r>
      </w:hyperlink>
    </w:p>
    <w:p w14:paraId="0C0DF304" w14:textId="77777777" w:rsidR="00763BD1" w:rsidRDefault="001B0D73">
      <w:r>
        <w:t xml:space="preserve">Pull Request: </w:t>
      </w:r>
      <w:hyperlink r:id="rId170">
        <w:r>
          <w:rPr>
            <w:color w:val="0000FF" w:themeColor="hyperlink"/>
            <w:u w:val="single"/>
          </w:rPr>
          <w:t>https://github.com/wellcomecollection/wellcomecollection.org/pull/4597</w:t>
        </w:r>
      </w:hyperlink>
    </w:p>
    <w:p w14:paraId="0E30A158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7AAA6BFB" w14:textId="77777777" w:rsidR="00F77295" w:rsidRPr="001B0D73" w:rsidRDefault="00F77295" w:rsidP="00F77295">
      <w:r>
        <w:t>Directories</w:t>
      </w:r>
    </w:p>
    <w:p w14:paraId="76FD732B" w14:textId="77777777" w:rsidR="00F77295" w:rsidRDefault="00F77295" w:rsidP="00F77295">
      <w:pPr>
        <w:pStyle w:val="ListBullet"/>
      </w:pPr>
      <w:proofErr w:type="spellStart"/>
      <w:r w:rsidRPr="00F77295">
        <w:t>eventbrite</w:t>
      </w:r>
      <w:proofErr w:type="spellEnd"/>
      <w:r w:rsidRPr="00F77295">
        <w:t>/</w:t>
      </w:r>
      <w:proofErr w:type="spellStart"/>
      <w:r w:rsidRPr="00F77295">
        <w:t>webapp</w:t>
      </w:r>
      <w:proofErr w:type="spellEnd"/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63F588A" w14:textId="77777777">
        <w:tc>
          <w:tcPr>
            <w:tcW w:w="4320" w:type="dxa"/>
          </w:tcPr>
          <w:p w14:paraId="7438238A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28B86D21" w14:textId="77777777" w:rsidR="00763BD1" w:rsidRDefault="001B0D73">
            <w:r>
              <w:t>First Patched Release</w:t>
            </w:r>
          </w:p>
        </w:tc>
      </w:tr>
      <w:tr w:rsidR="00763BD1" w14:paraId="2A08727D" w14:textId="77777777">
        <w:tc>
          <w:tcPr>
            <w:tcW w:w="4320" w:type="dxa"/>
          </w:tcPr>
          <w:p w14:paraId="07347FE7" w14:textId="77777777" w:rsidR="00763BD1" w:rsidRDefault="001B0D73">
            <w:r>
              <w:t>&lt; 4.17.5</w:t>
            </w:r>
          </w:p>
        </w:tc>
        <w:tc>
          <w:tcPr>
            <w:tcW w:w="4320" w:type="dxa"/>
          </w:tcPr>
          <w:p w14:paraId="041B6543" w14:textId="77777777" w:rsidR="00763BD1" w:rsidRDefault="001B0D73">
            <w:r>
              <w:t>4.17.5</w:t>
            </w:r>
          </w:p>
        </w:tc>
      </w:tr>
    </w:tbl>
    <w:p w14:paraId="211CF343" w14:textId="77777777" w:rsidR="00763BD1" w:rsidRDefault="001B0D73">
      <w:pPr>
        <w:pStyle w:val="ListBullet"/>
      </w:pPr>
      <w:hyperlink r:id="rId171">
        <w:r>
          <w:rPr>
            <w:color w:val="0000FF" w:themeColor="hyperlink"/>
            <w:u w:val="single"/>
          </w:rPr>
          <w:t>Commit 0</w:t>
        </w:r>
      </w:hyperlink>
    </w:p>
    <w:p w14:paraId="6EAD209D" w14:textId="77777777" w:rsidR="00763BD1" w:rsidRDefault="001B0D73">
      <w:pPr>
        <w:pStyle w:val="ListBullet"/>
      </w:pPr>
      <w:hyperlink r:id="rId172">
        <w:r>
          <w:rPr>
            <w:color w:val="0000FF" w:themeColor="hyperlink"/>
            <w:u w:val="single"/>
          </w:rPr>
          <w:t>Commit 1</w:t>
        </w:r>
      </w:hyperlink>
    </w:p>
    <w:p w14:paraId="02C9079F" w14:textId="77777777" w:rsidR="00763BD1" w:rsidRDefault="001B0D73">
      <w:pPr>
        <w:pStyle w:val="ListBullet"/>
      </w:pPr>
      <w:hyperlink r:id="rId173">
        <w:r>
          <w:rPr>
            <w:color w:val="0000FF" w:themeColor="hyperlink"/>
            <w:u w:val="single"/>
          </w:rPr>
          <w:t>Commit 2</w:t>
        </w:r>
      </w:hyperlink>
    </w:p>
    <w:p w14:paraId="7536177B" w14:textId="77777777" w:rsidR="00763BD1" w:rsidRDefault="001B0D73">
      <w:pPr>
        <w:pStyle w:val="ListBullet"/>
      </w:pPr>
      <w:hyperlink r:id="rId174">
        <w:r>
          <w:rPr>
            <w:color w:val="0000FF" w:themeColor="hyperlink"/>
            <w:u w:val="single"/>
          </w:rPr>
          <w:t>Commit 3</w:t>
        </w:r>
      </w:hyperlink>
    </w:p>
    <w:p w14:paraId="372FB6C8" w14:textId="77777777" w:rsidR="00763BD1" w:rsidRDefault="001B0D73">
      <w:pPr>
        <w:pStyle w:val="ListBullet"/>
      </w:pPr>
      <w:hyperlink r:id="rId175">
        <w:r>
          <w:rPr>
            <w:color w:val="0000FF" w:themeColor="hyperlink"/>
            <w:u w:val="single"/>
          </w:rPr>
          <w:t>Commit 4</w:t>
        </w:r>
      </w:hyperlink>
    </w:p>
    <w:p w14:paraId="3C83F331" w14:textId="77777777" w:rsidR="00763BD1" w:rsidRDefault="001B0D73">
      <w:pPr>
        <w:pStyle w:val="ListBullet"/>
      </w:pPr>
      <w:hyperlink r:id="rId176">
        <w:r>
          <w:rPr>
            <w:color w:val="0000FF" w:themeColor="hyperlink"/>
            <w:u w:val="single"/>
          </w:rPr>
          <w:t>Commit 5</w:t>
        </w:r>
      </w:hyperlink>
    </w:p>
    <w:p w14:paraId="2D158528" w14:textId="77777777" w:rsidR="00763BD1" w:rsidRDefault="001B0D73">
      <w:pPr>
        <w:pStyle w:val="ListBullet"/>
      </w:pPr>
      <w:hyperlink r:id="rId177">
        <w:r>
          <w:rPr>
            <w:color w:val="0000FF" w:themeColor="hyperlink"/>
            <w:u w:val="single"/>
          </w:rPr>
          <w:t>Commit 6</w:t>
        </w:r>
      </w:hyperlink>
    </w:p>
    <w:p w14:paraId="2DA207A7" w14:textId="77777777" w:rsidR="00763BD1" w:rsidRDefault="001B0D73">
      <w:pPr>
        <w:pStyle w:val="ListBullet"/>
      </w:pPr>
      <w:hyperlink r:id="rId178">
        <w:r>
          <w:rPr>
            <w:color w:val="0000FF" w:themeColor="hyperlink"/>
            <w:u w:val="single"/>
          </w:rPr>
          <w:t>Commit 7</w:t>
        </w:r>
      </w:hyperlink>
    </w:p>
    <w:p w14:paraId="3C0C6D61" w14:textId="77777777" w:rsidR="00763BD1" w:rsidRDefault="001B0D73">
      <w:pPr>
        <w:pStyle w:val="ListBullet"/>
      </w:pPr>
      <w:hyperlink r:id="rId179">
        <w:r>
          <w:rPr>
            <w:color w:val="0000FF" w:themeColor="hyperlink"/>
            <w:u w:val="single"/>
          </w:rPr>
          <w:t>Commit 8</w:t>
        </w:r>
      </w:hyperlink>
    </w:p>
    <w:p w14:paraId="43CD08AA" w14:textId="77777777" w:rsidR="00763BD1" w:rsidRDefault="001B0D73">
      <w:r>
        <w:br w:type="page"/>
      </w:r>
    </w:p>
    <w:p w14:paraId="2BD24736" w14:textId="77777777" w:rsidR="00763BD1" w:rsidRDefault="001B0D73">
      <w:pPr>
        <w:pStyle w:val="Heading1"/>
      </w:pPr>
      <w:r>
        <w:lastRenderedPageBreak/>
        <w:t>Case 27</w:t>
      </w:r>
    </w:p>
    <w:p w14:paraId="3D02BA35" w14:textId="77777777" w:rsidR="00763BD1" w:rsidRDefault="001B0D73">
      <w:r>
        <w:t xml:space="preserve">Project: </w:t>
      </w:r>
      <w:hyperlink r:id="rId180">
        <w:r>
          <w:rPr>
            <w:color w:val="0000FF" w:themeColor="hyperlink"/>
            <w:u w:val="single"/>
          </w:rPr>
          <w:t>LabKey/platform</w:t>
        </w:r>
      </w:hyperlink>
    </w:p>
    <w:p w14:paraId="2CAE6A0F" w14:textId="77777777" w:rsidR="00763BD1" w:rsidRDefault="001B0D73">
      <w:r>
        <w:t xml:space="preserve">Pull Request: </w:t>
      </w:r>
      <w:hyperlink r:id="rId181">
        <w:r>
          <w:rPr>
            <w:color w:val="0000FF" w:themeColor="hyperlink"/>
            <w:u w:val="single"/>
          </w:rPr>
          <w:t>https://github.com/LabKey/platform/pull/973</w:t>
        </w:r>
      </w:hyperlink>
    </w:p>
    <w:p w14:paraId="3A277D05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17F3EBCE" w14:textId="77777777" w:rsidR="00F77295" w:rsidRPr="001B0D73" w:rsidRDefault="00F77295" w:rsidP="00F77295">
      <w:r>
        <w:t>Directories</w:t>
      </w:r>
    </w:p>
    <w:p w14:paraId="03AA0027" w14:textId="77777777" w:rsidR="00F77295" w:rsidRDefault="00F77295" w:rsidP="00F77295">
      <w:pPr>
        <w:pStyle w:val="ListBullet"/>
      </w:pPr>
      <w:r>
        <w:t>list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5EFB7A4F" w14:textId="77777777">
        <w:tc>
          <w:tcPr>
            <w:tcW w:w="4320" w:type="dxa"/>
          </w:tcPr>
          <w:p w14:paraId="2BD48221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1290FB0A" w14:textId="77777777" w:rsidR="00763BD1" w:rsidRDefault="001B0D73">
            <w:r>
              <w:t>First Patched Release</w:t>
            </w:r>
          </w:p>
        </w:tc>
      </w:tr>
      <w:tr w:rsidR="00763BD1" w14:paraId="6C1937A3" w14:textId="77777777">
        <w:tc>
          <w:tcPr>
            <w:tcW w:w="4320" w:type="dxa"/>
          </w:tcPr>
          <w:p w14:paraId="70901412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625EDB8A" w14:textId="77777777" w:rsidR="00763BD1" w:rsidRDefault="001B0D73">
            <w:r>
              <w:t>5.7.4</w:t>
            </w:r>
          </w:p>
        </w:tc>
      </w:tr>
      <w:tr w:rsidR="00763BD1" w14:paraId="45D68E9C" w14:textId="77777777">
        <w:tc>
          <w:tcPr>
            <w:tcW w:w="4320" w:type="dxa"/>
          </w:tcPr>
          <w:p w14:paraId="1E7867BF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0C30C3DC" w14:textId="77777777" w:rsidR="00763BD1" w:rsidRDefault="001B0D73">
            <w:r>
              <w:t>7.1.1</w:t>
            </w:r>
          </w:p>
        </w:tc>
      </w:tr>
      <w:tr w:rsidR="00763BD1" w14:paraId="24E688A5" w14:textId="77777777">
        <w:tc>
          <w:tcPr>
            <w:tcW w:w="4320" w:type="dxa"/>
          </w:tcPr>
          <w:p w14:paraId="5329DFA5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0875A924" w14:textId="77777777" w:rsidR="00763BD1" w:rsidRDefault="001B0D73">
            <w:r>
              <w:t>6.4.1</w:t>
            </w:r>
          </w:p>
        </w:tc>
      </w:tr>
    </w:tbl>
    <w:p w14:paraId="3B14EF1E" w14:textId="77777777" w:rsidR="00763BD1" w:rsidRDefault="001B0D73">
      <w:pPr>
        <w:pStyle w:val="ListBullet"/>
      </w:pPr>
      <w:hyperlink r:id="rId182">
        <w:r>
          <w:rPr>
            <w:color w:val="0000FF" w:themeColor="hyperlink"/>
            <w:u w:val="single"/>
          </w:rPr>
          <w:t>Commit 0</w:t>
        </w:r>
      </w:hyperlink>
    </w:p>
    <w:p w14:paraId="2D262F30" w14:textId="77777777" w:rsidR="00763BD1" w:rsidRDefault="001B0D73">
      <w:r>
        <w:br w:type="page"/>
      </w:r>
    </w:p>
    <w:p w14:paraId="2CECFD62" w14:textId="77777777" w:rsidR="00763BD1" w:rsidRDefault="001B0D73">
      <w:pPr>
        <w:pStyle w:val="Heading1"/>
      </w:pPr>
      <w:r>
        <w:lastRenderedPageBreak/>
        <w:t>Case 28</w:t>
      </w:r>
    </w:p>
    <w:p w14:paraId="1AC1743E" w14:textId="77777777" w:rsidR="00763BD1" w:rsidRDefault="001B0D73">
      <w:r>
        <w:t xml:space="preserve">Project: </w:t>
      </w:r>
      <w:hyperlink r:id="rId183">
        <w:r>
          <w:rPr>
            <w:color w:val="0000FF" w:themeColor="hyperlink"/>
            <w:u w:val="single"/>
          </w:rPr>
          <w:t>reasonml/reasonml.github.io</w:t>
        </w:r>
      </w:hyperlink>
    </w:p>
    <w:p w14:paraId="0A95279F" w14:textId="77777777" w:rsidR="00763BD1" w:rsidRDefault="001B0D73">
      <w:r>
        <w:t xml:space="preserve">Pull Request: </w:t>
      </w:r>
      <w:hyperlink r:id="rId184">
        <w:r>
          <w:rPr>
            <w:color w:val="0000FF" w:themeColor="hyperlink"/>
            <w:u w:val="single"/>
          </w:rPr>
          <w:t>https://github.com/reasonml/reasonml.github.io/pull/582</w:t>
        </w:r>
      </w:hyperlink>
    </w:p>
    <w:p w14:paraId="171DC1FA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6BA744AC" w14:textId="77777777" w:rsidR="00F77295" w:rsidRPr="001B0D73" w:rsidRDefault="00F77295" w:rsidP="00F77295">
      <w:r>
        <w:t>Directories</w:t>
      </w:r>
    </w:p>
    <w:p w14:paraId="0B0264D0" w14:textId="77777777" w:rsidR="00F77295" w:rsidRDefault="00F77295" w:rsidP="00F77295">
      <w:pPr>
        <w:pStyle w:val="ListBullet"/>
      </w:pPr>
      <w:r>
        <w:t>website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075E0FE0" w14:textId="77777777">
        <w:tc>
          <w:tcPr>
            <w:tcW w:w="4320" w:type="dxa"/>
          </w:tcPr>
          <w:p w14:paraId="75E22972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05CE8DD" w14:textId="77777777" w:rsidR="00763BD1" w:rsidRDefault="001B0D73">
            <w:r>
              <w:t>First Patched Release</w:t>
            </w:r>
          </w:p>
        </w:tc>
      </w:tr>
      <w:tr w:rsidR="00763BD1" w14:paraId="2DAB44CD" w14:textId="77777777">
        <w:tc>
          <w:tcPr>
            <w:tcW w:w="4320" w:type="dxa"/>
          </w:tcPr>
          <w:p w14:paraId="3E93B096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42EA32CA" w14:textId="77777777" w:rsidR="00763BD1" w:rsidRDefault="001B0D73">
            <w:r>
              <w:t>4.17.12</w:t>
            </w:r>
          </w:p>
        </w:tc>
      </w:tr>
      <w:tr w:rsidR="00763BD1" w14:paraId="4F1EB5C0" w14:textId="77777777">
        <w:tc>
          <w:tcPr>
            <w:tcW w:w="4320" w:type="dxa"/>
          </w:tcPr>
          <w:p w14:paraId="1E7B4903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7AACB813" w14:textId="77777777" w:rsidR="00763BD1" w:rsidRDefault="001B0D73">
            <w:r>
              <w:t>4.6.1</w:t>
            </w:r>
          </w:p>
        </w:tc>
      </w:tr>
      <w:tr w:rsidR="00763BD1" w14:paraId="54269F97" w14:textId="77777777">
        <w:tc>
          <w:tcPr>
            <w:tcW w:w="4320" w:type="dxa"/>
          </w:tcPr>
          <w:p w14:paraId="682F6289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7CE40F29" w14:textId="77777777" w:rsidR="00763BD1" w:rsidRDefault="001B0D73">
            <w:r>
              <w:t>4.6.2</w:t>
            </w:r>
          </w:p>
        </w:tc>
      </w:tr>
      <w:tr w:rsidR="00763BD1" w14:paraId="62727A41" w14:textId="77777777">
        <w:tc>
          <w:tcPr>
            <w:tcW w:w="4320" w:type="dxa"/>
          </w:tcPr>
          <w:p w14:paraId="68C53BE5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7197AA70" w14:textId="77777777" w:rsidR="00763BD1" w:rsidRDefault="001B0D73">
            <w:r>
              <w:t>4.6.2</w:t>
            </w:r>
          </w:p>
        </w:tc>
      </w:tr>
      <w:tr w:rsidR="00763BD1" w14:paraId="7AF0EEED" w14:textId="77777777">
        <w:tc>
          <w:tcPr>
            <w:tcW w:w="4320" w:type="dxa"/>
          </w:tcPr>
          <w:p w14:paraId="5CC8FB49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255CFA09" w14:textId="77777777" w:rsidR="00763BD1" w:rsidRDefault="001B0D73">
            <w:r>
              <w:t>4.5.0</w:t>
            </w:r>
          </w:p>
        </w:tc>
      </w:tr>
      <w:tr w:rsidR="00763BD1" w14:paraId="3EBD38DF" w14:textId="77777777">
        <w:tc>
          <w:tcPr>
            <w:tcW w:w="4320" w:type="dxa"/>
          </w:tcPr>
          <w:p w14:paraId="080AFB21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2850CC60" w14:textId="77777777" w:rsidR="00763BD1" w:rsidRDefault="001B0D73">
            <w:r>
              <w:t>4.17.13</w:t>
            </w:r>
          </w:p>
        </w:tc>
      </w:tr>
      <w:tr w:rsidR="00763BD1" w14:paraId="3652C900" w14:textId="77777777">
        <w:tc>
          <w:tcPr>
            <w:tcW w:w="4320" w:type="dxa"/>
          </w:tcPr>
          <w:p w14:paraId="7C3B8D1D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13A18407" w14:textId="77777777" w:rsidR="00763BD1" w:rsidRDefault="001B0D73">
            <w:r>
              <w:t>4.17.14</w:t>
            </w:r>
          </w:p>
        </w:tc>
      </w:tr>
    </w:tbl>
    <w:p w14:paraId="20F5D147" w14:textId="77777777" w:rsidR="00763BD1" w:rsidRDefault="001B0D73">
      <w:pPr>
        <w:pStyle w:val="ListBullet"/>
      </w:pPr>
      <w:hyperlink r:id="rId185">
        <w:r>
          <w:rPr>
            <w:color w:val="0000FF" w:themeColor="hyperlink"/>
            <w:u w:val="single"/>
          </w:rPr>
          <w:t>Commit 0</w:t>
        </w:r>
      </w:hyperlink>
    </w:p>
    <w:p w14:paraId="116A6730" w14:textId="77777777" w:rsidR="00763BD1" w:rsidRDefault="001B0D73">
      <w:r>
        <w:br w:type="page"/>
      </w:r>
    </w:p>
    <w:p w14:paraId="3A056079" w14:textId="77777777" w:rsidR="00763BD1" w:rsidRDefault="001B0D73">
      <w:pPr>
        <w:pStyle w:val="Heading1"/>
      </w:pPr>
      <w:r>
        <w:lastRenderedPageBreak/>
        <w:t>Case 29</w:t>
      </w:r>
    </w:p>
    <w:p w14:paraId="7B52D918" w14:textId="77777777" w:rsidR="00763BD1" w:rsidRDefault="001B0D73">
      <w:r>
        <w:t xml:space="preserve">Project: </w:t>
      </w:r>
      <w:hyperlink r:id="rId186">
        <w:r>
          <w:rPr>
            <w:color w:val="0000FF" w:themeColor="hyperlink"/>
            <w:u w:val="single"/>
          </w:rPr>
          <w:t>moaazsidat/react-native-qrcode-scanner</w:t>
        </w:r>
      </w:hyperlink>
    </w:p>
    <w:p w14:paraId="345F7770" w14:textId="77777777" w:rsidR="00763BD1" w:rsidRDefault="001B0D73">
      <w:r>
        <w:t xml:space="preserve">Pull Request: </w:t>
      </w:r>
      <w:hyperlink r:id="rId187">
        <w:r>
          <w:rPr>
            <w:color w:val="0000FF" w:themeColor="hyperlink"/>
            <w:u w:val="single"/>
          </w:rPr>
          <w:t>https://github.com/moaazsidat/react-native-qrcode-scanner/pull/212</w:t>
        </w:r>
      </w:hyperlink>
    </w:p>
    <w:p w14:paraId="4D75D822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mixin</w:t>
      </w:r>
      <w:proofErr w:type="spellEnd"/>
      <w:r>
        <w:rPr>
          <w:b/>
        </w:rPr>
        <w:t>-deep</w:t>
      </w:r>
    </w:p>
    <w:p w14:paraId="3CF15F07" w14:textId="77777777" w:rsidR="00F77295" w:rsidRPr="001B0D73" w:rsidRDefault="00F77295" w:rsidP="00F77295">
      <w:r>
        <w:t>Directories</w:t>
      </w:r>
    </w:p>
    <w:p w14:paraId="12D75EBF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1E285DCC" w14:textId="77777777">
        <w:tc>
          <w:tcPr>
            <w:tcW w:w="4320" w:type="dxa"/>
          </w:tcPr>
          <w:p w14:paraId="6B5A78A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8D2E859" w14:textId="77777777" w:rsidR="00763BD1" w:rsidRDefault="001B0D73">
            <w:r>
              <w:t>First Patched Release</w:t>
            </w:r>
          </w:p>
        </w:tc>
      </w:tr>
      <w:tr w:rsidR="00763BD1" w14:paraId="1E2FAD17" w14:textId="77777777">
        <w:tc>
          <w:tcPr>
            <w:tcW w:w="4320" w:type="dxa"/>
          </w:tcPr>
          <w:p w14:paraId="0DA32F2F" w14:textId="77777777" w:rsidR="00763BD1" w:rsidRDefault="001B0D73">
            <w:r>
              <w:t>= 2.0.0</w:t>
            </w:r>
          </w:p>
        </w:tc>
        <w:tc>
          <w:tcPr>
            <w:tcW w:w="4320" w:type="dxa"/>
          </w:tcPr>
          <w:p w14:paraId="4855C9E8" w14:textId="77777777" w:rsidR="00763BD1" w:rsidRDefault="001B0D73">
            <w:r>
              <w:t>2.0.1</w:t>
            </w:r>
          </w:p>
        </w:tc>
      </w:tr>
      <w:tr w:rsidR="00763BD1" w14:paraId="41BE4E2C" w14:textId="77777777">
        <w:tc>
          <w:tcPr>
            <w:tcW w:w="4320" w:type="dxa"/>
          </w:tcPr>
          <w:p w14:paraId="260FFCBC" w14:textId="77777777" w:rsidR="00763BD1" w:rsidRDefault="001B0D73">
            <w:r>
              <w:t>&lt; 1.3.2</w:t>
            </w:r>
          </w:p>
        </w:tc>
        <w:tc>
          <w:tcPr>
            <w:tcW w:w="4320" w:type="dxa"/>
          </w:tcPr>
          <w:p w14:paraId="4E5F86AC" w14:textId="77777777" w:rsidR="00763BD1" w:rsidRDefault="001B0D73">
            <w:r>
              <w:t>1.3.2</w:t>
            </w:r>
          </w:p>
        </w:tc>
      </w:tr>
    </w:tbl>
    <w:p w14:paraId="3CC9D815" w14:textId="77777777" w:rsidR="00763BD1" w:rsidRDefault="001B0D73">
      <w:pPr>
        <w:pStyle w:val="ListBullet"/>
      </w:pPr>
      <w:hyperlink r:id="rId188">
        <w:r>
          <w:rPr>
            <w:color w:val="0000FF" w:themeColor="hyperlink"/>
            <w:u w:val="single"/>
          </w:rPr>
          <w:t>Commit 0</w:t>
        </w:r>
      </w:hyperlink>
    </w:p>
    <w:p w14:paraId="26737F43" w14:textId="77777777" w:rsidR="00763BD1" w:rsidRDefault="001B0D73">
      <w:pPr>
        <w:pStyle w:val="ListBullet"/>
      </w:pPr>
      <w:hyperlink r:id="rId189">
        <w:r>
          <w:rPr>
            <w:color w:val="0000FF" w:themeColor="hyperlink"/>
            <w:u w:val="single"/>
          </w:rPr>
          <w:t>Commit 1</w:t>
        </w:r>
      </w:hyperlink>
    </w:p>
    <w:p w14:paraId="37E5FAD1" w14:textId="77777777" w:rsidR="00763BD1" w:rsidRDefault="001B0D73">
      <w:r>
        <w:br w:type="page"/>
      </w:r>
    </w:p>
    <w:p w14:paraId="0CD3F6BA" w14:textId="77777777" w:rsidR="00763BD1" w:rsidRDefault="001B0D73">
      <w:pPr>
        <w:pStyle w:val="Heading1"/>
      </w:pPr>
      <w:r>
        <w:lastRenderedPageBreak/>
        <w:t>Case 30</w:t>
      </w:r>
    </w:p>
    <w:p w14:paraId="3AACE608" w14:textId="77777777" w:rsidR="00763BD1" w:rsidRDefault="001B0D73">
      <w:r>
        <w:t xml:space="preserve">Project: </w:t>
      </w:r>
      <w:hyperlink r:id="rId190">
        <w:r>
          <w:rPr>
            <w:color w:val="0000FF" w:themeColor="hyperlink"/>
            <w:u w:val="single"/>
          </w:rPr>
          <w:t>gchq/CyberChef</w:t>
        </w:r>
      </w:hyperlink>
    </w:p>
    <w:p w14:paraId="16019E0C" w14:textId="77777777" w:rsidR="00763BD1" w:rsidRDefault="001B0D73">
      <w:r>
        <w:t xml:space="preserve">Pull Request: </w:t>
      </w:r>
      <w:hyperlink r:id="rId191">
        <w:r>
          <w:rPr>
            <w:color w:val="0000FF" w:themeColor="hyperlink"/>
            <w:u w:val="single"/>
          </w:rPr>
          <w:t>https://github.com/gchq/CyberChef/pull/1025</w:t>
        </w:r>
      </w:hyperlink>
    </w:p>
    <w:p w14:paraId="5718DD5E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jquery</w:t>
      </w:r>
      <w:proofErr w:type="spellEnd"/>
    </w:p>
    <w:p w14:paraId="6FF14306" w14:textId="77777777" w:rsidR="00F77295" w:rsidRPr="001B0D73" w:rsidRDefault="00F77295" w:rsidP="00F77295">
      <w:r>
        <w:t>Directories</w:t>
      </w:r>
    </w:p>
    <w:p w14:paraId="15A54241" w14:textId="77777777" w:rsidR="00F77295" w:rsidRP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60825BD8" w14:textId="77777777">
        <w:tc>
          <w:tcPr>
            <w:tcW w:w="4320" w:type="dxa"/>
          </w:tcPr>
          <w:p w14:paraId="7FEB81DD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8E1FBB7" w14:textId="77777777" w:rsidR="00763BD1" w:rsidRDefault="001B0D73">
            <w:r>
              <w:t>First Patched Release</w:t>
            </w:r>
          </w:p>
        </w:tc>
      </w:tr>
      <w:tr w:rsidR="00763BD1" w14:paraId="4D9D1143" w14:textId="77777777">
        <w:tc>
          <w:tcPr>
            <w:tcW w:w="4320" w:type="dxa"/>
          </w:tcPr>
          <w:p w14:paraId="040A4870" w14:textId="77777777" w:rsidR="00763BD1" w:rsidRDefault="001B0D73">
            <w:r>
              <w:t>&gt;= 1.2, &lt; 3.5.0</w:t>
            </w:r>
          </w:p>
        </w:tc>
        <w:tc>
          <w:tcPr>
            <w:tcW w:w="4320" w:type="dxa"/>
          </w:tcPr>
          <w:p w14:paraId="1989916F" w14:textId="77777777" w:rsidR="00763BD1" w:rsidRDefault="001B0D73">
            <w:r>
              <w:t>3.5.0</w:t>
            </w:r>
          </w:p>
        </w:tc>
      </w:tr>
    </w:tbl>
    <w:p w14:paraId="1DAC0B30" w14:textId="77777777" w:rsidR="00763BD1" w:rsidRDefault="001B0D73">
      <w:pPr>
        <w:pStyle w:val="ListBullet"/>
      </w:pPr>
      <w:hyperlink r:id="rId192">
        <w:r>
          <w:rPr>
            <w:color w:val="0000FF" w:themeColor="hyperlink"/>
            <w:u w:val="single"/>
          </w:rPr>
          <w:t>Commit 0</w:t>
        </w:r>
      </w:hyperlink>
    </w:p>
    <w:p w14:paraId="6C35EDBA" w14:textId="77777777" w:rsidR="00763BD1" w:rsidRDefault="001B0D73">
      <w:pPr>
        <w:pStyle w:val="ListBullet"/>
      </w:pPr>
      <w:hyperlink r:id="rId193">
        <w:r>
          <w:rPr>
            <w:color w:val="0000FF" w:themeColor="hyperlink"/>
            <w:u w:val="single"/>
          </w:rPr>
          <w:t>Commit 1</w:t>
        </w:r>
      </w:hyperlink>
    </w:p>
    <w:p w14:paraId="6BEDE8BC" w14:textId="77777777" w:rsidR="00763BD1" w:rsidRDefault="001B0D73">
      <w:pPr>
        <w:pStyle w:val="ListBullet"/>
      </w:pPr>
      <w:hyperlink r:id="rId194">
        <w:r>
          <w:rPr>
            <w:color w:val="0000FF" w:themeColor="hyperlink"/>
            <w:u w:val="single"/>
          </w:rPr>
          <w:t>Commit 2</w:t>
        </w:r>
      </w:hyperlink>
    </w:p>
    <w:p w14:paraId="2106715B" w14:textId="77777777" w:rsidR="00763BD1" w:rsidRDefault="001B0D73">
      <w:pPr>
        <w:pStyle w:val="ListBullet"/>
      </w:pPr>
      <w:hyperlink r:id="rId195">
        <w:r>
          <w:rPr>
            <w:color w:val="0000FF" w:themeColor="hyperlink"/>
            <w:u w:val="single"/>
          </w:rPr>
          <w:t>Commit 3</w:t>
        </w:r>
      </w:hyperlink>
    </w:p>
    <w:p w14:paraId="0F3769AF" w14:textId="77777777" w:rsidR="00763BD1" w:rsidRDefault="001B0D73">
      <w:pPr>
        <w:pStyle w:val="ListBullet"/>
      </w:pPr>
      <w:hyperlink r:id="rId196">
        <w:r>
          <w:rPr>
            <w:color w:val="0000FF" w:themeColor="hyperlink"/>
            <w:u w:val="single"/>
          </w:rPr>
          <w:t>Commit 4</w:t>
        </w:r>
      </w:hyperlink>
    </w:p>
    <w:p w14:paraId="5BDE05D6" w14:textId="77777777" w:rsidR="00763BD1" w:rsidRDefault="001B0D73">
      <w:pPr>
        <w:pStyle w:val="ListBullet"/>
      </w:pPr>
      <w:hyperlink r:id="rId197">
        <w:r>
          <w:rPr>
            <w:color w:val="0000FF" w:themeColor="hyperlink"/>
            <w:u w:val="single"/>
          </w:rPr>
          <w:t>Commit 5</w:t>
        </w:r>
      </w:hyperlink>
    </w:p>
    <w:p w14:paraId="6F92C379" w14:textId="77777777" w:rsidR="00763BD1" w:rsidRDefault="001B0D73">
      <w:pPr>
        <w:pStyle w:val="ListBullet"/>
      </w:pPr>
      <w:hyperlink r:id="rId198">
        <w:r>
          <w:rPr>
            <w:color w:val="0000FF" w:themeColor="hyperlink"/>
            <w:u w:val="single"/>
          </w:rPr>
          <w:t>Commit 6</w:t>
        </w:r>
      </w:hyperlink>
    </w:p>
    <w:p w14:paraId="6C61E5E7" w14:textId="77777777" w:rsidR="00763BD1" w:rsidRDefault="001B0D73">
      <w:pPr>
        <w:pStyle w:val="ListBullet"/>
      </w:pPr>
      <w:hyperlink r:id="rId199">
        <w:r>
          <w:rPr>
            <w:color w:val="0000FF" w:themeColor="hyperlink"/>
            <w:u w:val="single"/>
          </w:rPr>
          <w:t>Commit 7</w:t>
        </w:r>
      </w:hyperlink>
    </w:p>
    <w:p w14:paraId="02BDACF5" w14:textId="77777777" w:rsidR="00763BD1" w:rsidRDefault="001B0D73">
      <w:pPr>
        <w:pStyle w:val="ListBullet"/>
      </w:pPr>
      <w:hyperlink r:id="rId200">
        <w:r>
          <w:rPr>
            <w:color w:val="0000FF" w:themeColor="hyperlink"/>
            <w:u w:val="single"/>
          </w:rPr>
          <w:t>Commit 8</w:t>
        </w:r>
      </w:hyperlink>
    </w:p>
    <w:p w14:paraId="41A0E4FB" w14:textId="77777777" w:rsidR="00763BD1" w:rsidRDefault="001B0D73">
      <w:r>
        <w:br w:type="page"/>
      </w:r>
    </w:p>
    <w:p w14:paraId="547D50F2" w14:textId="77777777" w:rsidR="00763BD1" w:rsidRDefault="001B0D73">
      <w:pPr>
        <w:pStyle w:val="Heading1"/>
      </w:pPr>
      <w:r>
        <w:lastRenderedPageBreak/>
        <w:t>Case 31</w:t>
      </w:r>
    </w:p>
    <w:p w14:paraId="669723A3" w14:textId="77777777" w:rsidR="00763BD1" w:rsidRDefault="001B0D73">
      <w:r>
        <w:t xml:space="preserve">Project: </w:t>
      </w:r>
      <w:hyperlink r:id="rId201">
        <w:r>
          <w:rPr>
            <w:color w:val="0000FF" w:themeColor="hyperlink"/>
            <w:u w:val="single"/>
          </w:rPr>
          <w:t>Yuvaleros/material-ui-dropzone</w:t>
        </w:r>
      </w:hyperlink>
    </w:p>
    <w:p w14:paraId="4F3F083E" w14:textId="77777777" w:rsidR="00763BD1" w:rsidRDefault="001B0D73">
      <w:r>
        <w:t xml:space="preserve">Pull Request: </w:t>
      </w:r>
      <w:hyperlink r:id="rId202">
        <w:r>
          <w:rPr>
            <w:color w:val="0000FF" w:themeColor="hyperlink"/>
            <w:u w:val="single"/>
          </w:rPr>
          <w:t>https://github.com/Yuvaleros/material-ui-dropzone/pull/118</w:t>
        </w:r>
      </w:hyperlink>
    </w:p>
    <w:p w14:paraId="402C1F2B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77B49CFE" w14:textId="77777777" w:rsidR="00F77295" w:rsidRPr="001B0D73" w:rsidRDefault="00F77295" w:rsidP="00F77295">
      <w:r>
        <w:t>Directories</w:t>
      </w:r>
    </w:p>
    <w:p w14:paraId="66F7BD73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1FB14C9F" w14:textId="77777777">
        <w:tc>
          <w:tcPr>
            <w:tcW w:w="4320" w:type="dxa"/>
          </w:tcPr>
          <w:p w14:paraId="492BC450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2F16FB3E" w14:textId="77777777" w:rsidR="00763BD1" w:rsidRDefault="001B0D73">
            <w:r>
              <w:t>First Patched Release</w:t>
            </w:r>
          </w:p>
        </w:tc>
      </w:tr>
      <w:tr w:rsidR="00763BD1" w14:paraId="6697523E" w14:textId="77777777">
        <w:tc>
          <w:tcPr>
            <w:tcW w:w="4320" w:type="dxa"/>
          </w:tcPr>
          <w:p w14:paraId="6FD53418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613C6FBB" w14:textId="77777777" w:rsidR="00763BD1" w:rsidRDefault="001B0D73">
            <w:r>
              <w:t>5.7.4</w:t>
            </w:r>
          </w:p>
        </w:tc>
      </w:tr>
      <w:tr w:rsidR="00763BD1" w14:paraId="01317EA2" w14:textId="77777777">
        <w:tc>
          <w:tcPr>
            <w:tcW w:w="4320" w:type="dxa"/>
          </w:tcPr>
          <w:p w14:paraId="563AF149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2E47526A" w14:textId="77777777" w:rsidR="00763BD1" w:rsidRDefault="001B0D73">
            <w:r>
              <w:t>7.1.1</w:t>
            </w:r>
          </w:p>
        </w:tc>
      </w:tr>
      <w:tr w:rsidR="00763BD1" w14:paraId="20C129EB" w14:textId="77777777">
        <w:tc>
          <w:tcPr>
            <w:tcW w:w="4320" w:type="dxa"/>
          </w:tcPr>
          <w:p w14:paraId="62D3C353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70F92303" w14:textId="77777777" w:rsidR="00763BD1" w:rsidRDefault="001B0D73">
            <w:r>
              <w:t>6.4.1</w:t>
            </w:r>
          </w:p>
        </w:tc>
      </w:tr>
    </w:tbl>
    <w:p w14:paraId="2D71F1B7" w14:textId="77777777" w:rsidR="00763BD1" w:rsidRDefault="001B0D73">
      <w:pPr>
        <w:pStyle w:val="ListBullet"/>
      </w:pPr>
      <w:hyperlink r:id="rId203">
        <w:r>
          <w:rPr>
            <w:color w:val="0000FF" w:themeColor="hyperlink"/>
            <w:u w:val="single"/>
          </w:rPr>
          <w:t>Commit 0</w:t>
        </w:r>
      </w:hyperlink>
    </w:p>
    <w:p w14:paraId="0752CF0D" w14:textId="77777777" w:rsidR="00763BD1" w:rsidRDefault="001B0D73">
      <w:pPr>
        <w:pStyle w:val="ListBullet"/>
      </w:pPr>
      <w:hyperlink r:id="rId204">
        <w:r>
          <w:rPr>
            <w:color w:val="0000FF" w:themeColor="hyperlink"/>
            <w:u w:val="single"/>
          </w:rPr>
          <w:t>Commit 1</w:t>
        </w:r>
      </w:hyperlink>
    </w:p>
    <w:p w14:paraId="0EDDE9D6" w14:textId="77777777" w:rsidR="00763BD1" w:rsidRDefault="001B0D73">
      <w:pPr>
        <w:pStyle w:val="ListBullet"/>
      </w:pPr>
      <w:hyperlink r:id="rId205">
        <w:r>
          <w:rPr>
            <w:color w:val="0000FF" w:themeColor="hyperlink"/>
            <w:u w:val="single"/>
          </w:rPr>
          <w:t>Commit 2</w:t>
        </w:r>
      </w:hyperlink>
    </w:p>
    <w:p w14:paraId="72606E7C" w14:textId="77777777" w:rsidR="00763BD1" w:rsidRDefault="001B0D73">
      <w:pPr>
        <w:pStyle w:val="ListBullet"/>
      </w:pPr>
      <w:hyperlink r:id="rId206">
        <w:r>
          <w:rPr>
            <w:color w:val="0000FF" w:themeColor="hyperlink"/>
            <w:u w:val="single"/>
          </w:rPr>
          <w:t>Commit 3</w:t>
        </w:r>
      </w:hyperlink>
    </w:p>
    <w:p w14:paraId="787B90A4" w14:textId="77777777" w:rsidR="00763BD1" w:rsidRDefault="001B0D73">
      <w:r>
        <w:br w:type="page"/>
      </w:r>
    </w:p>
    <w:p w14:paraId="3768DEB0" w14:textId="77777777" w:rsidR="00763BD1" w:rsidRDefault="001B0D73">
      <w:pPr>
        <w:pStyle w:val="Heading1"/>
      </w:pPr>
      <w:r>
        <w:lastRenderedPageBreak/>
        <w:t>Case 32</w:t>
      </w:r>
    </w:p>
    <w:p w14:paraId="4D33CA32" w14:textId="77777777" w:rsidR="00763BD1" w:rsidRDefault="001B0D73">
      <w:r>
        <w:t xml:space="preserve">Project: </w:t>
      </w:r>
      <w:hyperlink r:id="rId207">
        <w:r>
          <w:rPr>
            <w:color w:val="0000FF" w:themeColor="hyperlink"/>
            <w:u w:val="single"/>
          </w:rPr>
          <w:t>kyma-project/console</w:t>
        </w:r>
      </w:hyperlink>
    </w:p>
    <w:p w14:paraId="56E0CC36" w14:textId="77777777" w:rsidR="00763BD1" w:rsidRDefault="001B0D73">
      <w:r>
        <w:t xml:space="preserve">Pull Request: </w:t>
      </w:r>
      <w:hyperlink r:id="rId208">
        <w:r>
          <w:rPr>
            <w:color w:val="0000FF" w:themeColor="hyperlink"/>
            <w:u w:val="single"/>
          </w:rPr>
          <w:t>https://github.com/kyma-project/console/pull/912</w:t>
        </w:r>
      </w:hyperlink>
    </w:p>
    <w:p w14:paraId="09070A9D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handlebars</w:t>
      </w:r>
    </w:p>
    <w:p w14:paraId="6E2ED816" w14:textId="77777777" w:rsidR="00F77295" w:rsidRPr="001B0D73" w:rsidRDefault="00F77295" w:rsidP="00F77295">
      <w:r>
        <w:t>Directories</w:t>
      </w:r>
    </w:p>
    <w:p w14:paraId="1624C6E5" w14:textId="77777777" w:rsidR="00F77295" w:rsidRDefault="00F77295" w:rsidP="00F77295">
      <w:pPr>
        <w:pStyle w:val="ListBullet"/>
      </w:pPr>
      <w:r>
        <w:t>lambda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7063D1C4" w14:textId="77777777">
        <w:tc>
          <w:tcPr>
            <w:tcW w:w="4320" w:type="dxa"/>
          </w:tcPr>
          <w:p w14:paraId="1BEEFF42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AC34611" w14:textId="77777777" w:rsidR="00763BD1" w:rsidRDefault="001B0D73">
            <w:r>
              <w:t>First Patched Release</w:t>
            </w:r>
          </w:p>
        </w:tc>
      </w:tr>
      <w:tr w:rsidR="00763BD1" w14:paraId="121E1999" w14:textId="77777777">
        <w:tc>
          <w:tcPr>
            <w:tcW w:w="4320" w:type="dxa"/>
          </w:tcPr>
          <w:p w14:paraId="40733301" w14:textId="77777777" w:rsidR="00763BD1" w:rsidRDefault="001B0D73">
            <w:r>
              <w:t>&lt; 3.0.7</w:t>
            </w:r>
          </w:p>
        </w:tc>
        <w:tc>
          <w:tcPr>
            <w:tcW w:w="4320" w:type="dxa"/>
          </w:tcPr>
          <w:p w14:paraId="1E788F4C" w14:textId="77777777" w:rsidR="00763BD1" w:rsidRDefault="001B0D73">
            <w:r>
              <w:t>3.0.7</w:t>
            </w:r>
          </w:p>
        </w:tc>
      </w:tr>
      <w:tr w:rsidR="00763BD1" w14:paraId="2B7B7801" w14:textId="77777777">
        <w:tc>
          <w:tcPr>
            <w:tcW w:w="4320" w:type="dxa"/>
          </w:tcPr>
          <w:p w14:paraId="27C8C4E5" w14:textId="77777777" w:rsidR="00763BD1" w:rsidRDefault="001B0D73">
            <w:r>
              <w:t>&gt;= 4.0.0, &lt; 4.0.14</w:t>
            </w:r>
          </w:p>
        </w:tc>
        <w:tc>
          <w:tcPr>
            <w:tcW w:w="4320" w:type="dxa"/>
          </w:tcPr>
          <w:p w14:paraId="5C365583" w14:textId="77777777" w:rsidR="00763BD1" w:rsidRDefault="001B0D73">
            <w:r>
              <w:t>4.0.14</w:t>
            </w:r>
          </w:p>
        </w:tc>
      </w:tr>
      <w:tr w:rsidR="00763BD1" w14:paraId="2429445E" w14:textId="77777777">
        <w:tc>
          <w:tcPr>
            <w:tcW w:w="4320" w:type="dxa"/>
          </w:tcPr>
          <w:p w14:paraId="3AB78A0B" w14:textId="77777777" w:rsidR="00763BD1" w:rsidRDefault="001B0D73">
            <w:r>
              <w:t>&gt;= 4.1.0, &lt; 4.1.2</w:t>
            </w:r>
          </w:p>
        </w:tc>
        <w:tc>
          <w:tcPr>
            <w:tcW w:w="4320" w:type="dxa"/>
          </w:tcPr>
          <w:p w14:paraId="2E378D02" w14:textId="77777777" w:rsidR="00763BD1" w:rsidRDefault="001B0D73">
            <w:r>
              <w:t>4.1.2</w:t>
            </w:r>
          </w:p>
        </w:tc>
      </w:tr>
    </w:tbl>
    <w:p w14:paraId="5E309E4B" w14:textId="77777777" w:rsidR="00763BD1" w:rsidRDefault="001B0D73">
      <w:pPr>
        <w:pStyle w:val="ListBullet"/>
      </w:pPr>
      <w:hyperlink r:id="rId209">
        <w:r>
          <w:rPr>
            <w:color w:val="0000FF" w:themeColor="hyperlink"/>
            <w:u w:val="single"/>
          </w:rPr>
          <w:t>Commit 0</w:t>
        </w:r>
      </w:hyperlink>
    </w:p>
    <w:p w14:paraId="0A357C6A" w14:textId="77777777" w:rsidR="00763BD1" w:rsidRDefault="001B0D73">
      <w:r>
        <w:br w:type="page"/>
      </w:r>
    </w:p>
    <w:p w14:paraId="40F2A7D4" w14:textId="77777777" w:rsidR="00763BD1" w:rsidRDefault="001B0D73">
      <w:pPr>
        <w:pStyle w:val="Heading1"/>
      </w:pPr>
      <w:r>
        <w:lastRenderedPageBreak/>
        <w:t>Case 33</w:t>
      </w:r>
    </w:p>
    <w:p w14:paraId="381D4822" w14:textId="77777777" w:rsidR="00763BD1" w:rsidRDefault="001B0D73">
      <w:r>
        <w:t xml:space="preserve">Project: </w:t>
      </w:r>
      <w:hyperlink r:id="rId210">
        <w:r>
          <w:rPr>
            <w:color w:val="0000FF" w:themeColor="hyperlink"/>
            <w:u w:val="single"/>
          </w:rPr>
          <w:t>vtex-apps/store-components</w:t>
        </w:r>
      </w:hyperlink>
    </w:p>
    <w:p w14:paraId="56650B34" w14:textId="77777777" w:rsidR="00763BD1" w:rsidRDefault="001B0D73">
      <w:r>
        <w:t xml:space="preserve">Pull Request: </w:t>
      </w:r>
      <w:hyperlink r:id="rId211">
        <w:r>
          <w:rPr>
            <w:color w:val="0000FF" w:themeColor="hyperlink"/>
            <w:u w:val="single"/>
          </w:rPr>
          <w:t>https://github.com/vtex-apps/store-components/pull/583</w:t>
        </w:r>
      </w:hyperlink>
    </w:p>
    <w:p w14:paraId="7D6BB556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28189037" w14:textId="77777777" w:rsidR="00F77295" w:rsidRPr="001B0D73" w:rsidRDefault="00F77295" w:rsidP="00F77295">
      <w:r>
        <w:t>Directories</w:t>
      </w:r>
    </w:p>
    <w:p w14:paraId="51615E14" w14:textId="77777777" w:rsidR="00F77295" w:rsidRDefault="00F77295" w:rsidP="00F77295">
      <w:pPr>
        <w:pStyle w:val="ListBullet"/>
      </w:pPr>
      <w:r>
        <w:t>react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3859858" w14:textId="77777777">
        <w:tc>
          <w:tcPr>
            <w:tcW w:w="4320" w:type="dxa"/>
          </w:tcPr>
          <w:p w14:paraId="1F6305C7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4E154F9" w14:textId="77777777" w:rsidR="00763BD1" w:rsidRDefault="001B0D73">
            <w:r>
              <w:t>First Patched Release</w:t>
            </w:r>
          </w:p>
        </w:tc>
      </w:tr>
      <w:tr w:rsidR="00763BD1" w14:paraId="0A4137AD" w14:textId="77777777">
        <w:tc>
          <w:tcPr>
            <w:tcW w:w="4320" w:type="dxa"/>
          </w:tcPr>
          <w:p w14:paraId="7732312C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5B955094" w14:textId="77777777" w:rsidR="00763BD1" w:rsidRDefault="001B0D73">
            <w:r>
              <w:t>4.17.12</w:t>
            </w:r>
          </w:p>
        </w:tc>
      </w:tr>
      <w:tr w:rsidR="00763BD1" w14:paraId="203AE06B" w14:textId="77777777">
        <w:tc>
          <w:tcPr>
            <w:tcW w:w="4320" w:type="dxa"/>
          </w:tcPr>
          <w:p w14:paraId="0301AFA2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72BB8DC6" w14:textId="77777777" w:rsidR="00763BD1" w:rsidRDefault="001B0D73">
            <w:r>
              <w:t>4.6.1</w:t>
            </w:r>
          </w:p>
        </w:tc>
      </w:tr>
      <w:tr w:rsidR="00763BD1" w14:paraId="4A4BEED0" w14:textId="77777777">
        <w:tc>
          <w:tcPr>
            <w:tcW w:w="4320" w:type="dxa"/>
          </w:tcPr>
          <w:p w14:paraId="0DC01A41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1DBBD7A1" w14:textId="77777777" w:rsidR="00763BD1" w:rsidRDefault="001B0D73">
            <w:r>
              <w:t>4.6.2</w:t>
            </w:r>
          </w:p>
        </w:tc>
      </w:tr>
      <w:tr w:rsidR="00763BD1" w14:paraId="1F563E05" w14:textId="77777777">
        <w:tc>
          <w:tcPr>
            <w:tcW w:w="4320" w:type="dxa"/>
          </w:tcPr>
          <w:p w14:paraId="5E158BA9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7B9BB406" w14:textId="77777777" w:rsidR="00763BD1" w:rsidRDefault="001B0D73">
            <w:r>
              <w:t>4.6.2</w:t>
            </w:r>
          </w:p>
        </w:tc>
      </w:tr>
      <w:tr w:rsidR="00763BD1" w14:paraId="001C61D8" w14:textId="77777777">
        <w:tc>
          <w:tcPr>
            <w:tcW w:w="4320" w:type="dxa"/>
          </w:tcPr>
          <w:p w14:paraId="4A9618C3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7B40CD99" w14:textId="77777777" w:rsidR="00763BD1" w:rsidRDefault="001B0D73">
            <w:r>
              <w:t>4.5.0</w:t>
            </w:r>
          </w:p>
        </w:tc>
      </w:tr>
      <w:tr w:rsidR="00763BD1" w14:paraId="3F4D106C" w14:textId="77777777">
        <w:tc>
          <w:tcPr>
            <w:tcW w:w="4320" w:type="dxa"/>
          </w:tcPr>
          <w:p w14:paraId="5BE2474D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12D638C8" w14:textId="77777777" w:rsidR="00763BD1" w:rsidRDefault="001B0D73">
            <w:r>
              <w:t>4.17.13</w:t>
            </w:r>
          </w:p>
        </w:tc>
      </w:tr>
      <w:tr w:rsidR="00763BD1" w14:paraId="5AD24184" w14:textId="77777777">
        <w:tc>
          <w:tcPr>
            <w:tcW w:w="4320" w:type="dxa"/>
          </w:tcPr>
          <w:p w14:paraId="0A7BC8D1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49D3BBA3" w14:textId="77777777" w:rsidR="00763BD1" w:rsidRDefault="001B0D73">
            <w:r>
              <w:t>4.17.14</w:t>
            </w:r>
          </w:p>
        </w:tc>
      </w:tr>
    </w:tbl>
    <w:p w14:paraId="4F2854F8" w14:textId="77777777" w:rsidR="00763BD1" w:rsidRDefault="001B0D73">
      <w:pPr>
        <w:pStyle w:val="ListBullet"/>
      </w:pPr>
      <w:hyperlink r:id="rId212">
        <w:r>
          <w:rPr>
            <w:color w:val="0000FF" w:themeColor="hyperlink"/>
            <w:u w:val="single"/>
          </w:rPr>
          <w:t>Commit 0</w:t>
        </w:r>
      </w:hyperlink>
    </w:p>
    <w:p w14:paraId="59509D23" w14:textId="77777777" w:rsidR="00763BD1" w:rsidRDefault="001B0D73">
      <w:pPr>
        <w:pStyle w:val="ListBullet"/>
      </w:pPr>
      <w:hyperlink r:id="rId213">
        <w:r>
          <w:rPr>
            <w:color w:val="0000FF" w:themeColor="hyperlink"/>
            <w:u w:val="single"/>
          </w:rPr>
          <w:t>Commit 1</w:t>
        </w:r>
      </w:hyperlink>
    </w:p>
    <w:p w14:paraId="04A928E7" w14:textId="77777777" w:rsidR="00763BD1" w:rsidRDefault="001B0D73">
      <w:pPr>
        <w:pStyle w:val="ListBullet"/>
      </w:pPr>
      <w:hyperlink r:id="rId214">
        <w:r>
          <w:rPr>
            <w:color w:val="0000FF" w:themeColor="hyperlink"/>
            <w:u w:val="single"/>
          </w:rPr>
          <w:t>Commit 2</w:t>
        </w:r>
      </w:hyperlink>
    </w:p>
    <w:p w14:paraId="6892C995" w14:textId="77777777" w:rsidR="00763BD1" w:rsidRDefault="001B0D73">
      <w:pPr>
        <w:pStyle w:val="ListBullet"/>
      </w:pPr>
      <w:hyperlink r:id="rId215">
        <w:r>
          <w:rPr>
            <w:color w:val="0000FF" w:themeColor="hyperlink"/>
            <w:u w:val="single"/>
          </w:rPr>
          <w:t>Commit 3</w:t>
        </w:r>
      </w:hyperlink>
    </w:p>
    <w:p w14:paraId="624C44A6" w14:textId="77777777" w:rsidR="00763BD1" w:rsidRDefault="001B0D73">
      <w:pPr>
        <w:pStyle w:val="ListBullet"/>
      </w:pPr>
      <w:hyperlink r:id="rId216">
        <w:r>
          <w:rPr>
            <w:color w:val="0000FF" w:themeColor="hyperlink"/>
            <w:u w:val="single"/>
          </w:rPr>
          <w:t>Commit 4</w:t>
        </w:r>
      </w:hyperlink>
    </w:p>
    <w:p w14:paraId="22F2873F" w14:textId="77777777" w:rsidR="00763BD1" w:rsidRDefault="001B0D73">
      <w:pPr>
        <w:pStyle w:val="ListBullet"/>
      </w:pPr>
      <w:hyperlink r:id="rId217">
        <w:r>
          <w:rPr>
            <w:color w:val="0000FF" w:themeColor="hyperlink"/>
            <w:u w:val="single"/>
          </w:rPr>
          <w:t>Commit 5</w:t>
        </w:r>
      </w:hyperlink>
    </w:p>
    <w:p w14:paraId="4D3B47CA" w14:textId="77777777" w:rsidR="00763BD1" w:rsidRDefault="001B0D73">
      <w:pPr>
        <w:pStyle w:val="ListBullet"/>
      </w:pPr>
      <w:hyperlink r:id="rId218">
        <w:r>
          <w:rPr>
            <w:color w:val="0000FF" w:themeColor="hyperlink"/>
            <w:u w:val="single"/>
          </w:rPr>
          <w:t>Commit 6</w:t>
        </w:r>
      </w:hyperlink>
    </w:p>
    <w:p w14:paraId="763DEA4B" w14:textId="77777777" w:rsidR="00763BD1" w:rsidRDefault="001B0D73">
      <w:r>
        <w:br w:type="page"/>
      </w:r>
    </w:p>
    <w:p w14:paraId="40523E40" w14:textId="77777777" w:rsidR="00763BD1" w:rsidRDefault="001B0D73">
      <w:pPr>
        <w:pStyle w:val="Heading1"/>
      </w:pPr>
      <w:r>
        <w:lastRenderedPageBreak/>
        <w:t>Case 34</w:t>
      </w:r>
    </w:p>
    <w:p w14:paraId="2E2AF298" w14:textId="77777777" w:rsidR="00763BD1" w:rsidRDefault="001B0D73">
      <w:r>
        <w:t xml:space="preserve">Project: </w:t>
      </w:r>
      <w:hyperlink r:id="rId219">
        <w:r>
          <w:rPr>
            <w:color w:val="0000FF" w:themeColor="hyperlink"/>
            <w:u w:val="single"/>
          </w:rPr>
          <w:t>kyma-project/console</w:t>
        </w:r>
      </w:hyperlink>
    </w:p>
    <w:p w14:paraId="40A986CA" w14:textId="77777777" w:rsidR="00763BD1" w:rsidRDefault="001B0D73">
      <w:r>
        <w:t xml:space="preserve">Pull Request: </w:t>
      </w:r>
      <w:hyperlink r:id="rId220">
        <w:r>
          <w:rPr>
            <w:color w:val="0000FF" w:themeColor="hyperlink"/>
            <w:u w:val="single"/>
          </w:rPr>
          <w:t>https://github.com/kyma-project/console/pull/1080</w:t>
        </w:r>
      </w:hyperlink>
    </w:p>
    <w:p w14:paraId="42A4B77E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44203AE2" w14:textId="77777777" w:rsidR="00F77295" w:rsidRPr="001B0D73" w:rsidRDefault="00F77295" w:rsidP="00F77295">
      <w:r>
        <w:t>Directories</w:t>
      </w:r>
    </w:p>
    <w:p w14:paraId="237FCF56" w14:textId="77777777" w:rsidR="00F77295" w:rsidRDefault="00F77295" w:rsidP="00F77295">
      <w:pPr>
        <w:pStyle w:val="ListBullet"/>
      </w:pPr>
      <w:r>
        <w:t>tests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088A03FC" w14:textId="77777777">
        <w:tc>
          <w:tcPr>
            <w:tcW w:w="4320" w:type="dxa"/>
          </w:tcPr>
          <w:p w14:paraId="7941EAE8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70DDD039" w14:textId="77777777" w:rsidR="00763BD1" w:rsidRDefault="001B0D73">
            <w:r>
              <w:t>First Patched Release</w:t>
            </w:r>
          </w:p>
        </w:tc>
      </w:tr>
      <w:tr w:rsidR="00763BD1" w14:paraId="7CFF55FE" w14:textId="77777777">
        <w:tc>
          <w:tcPr>
            <w:tcW w:w="4320" w:type="dxa"/>
          </w:tcPr>
          <w:p w14:paraId="31C795F7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50D10024" w14:textId="77777777" w:rsidR="00763BD1" w:rsidRDefault="001B0D73">
            <w:r>
              <w:t>4.17.12</w:t>
            </w:r>
          </w:p>
        </w:tc>
      </w:tr>
      <w:tr w:rsidR="00763BD1" w14:paraId="07D84C63" w14:textId="77777777">
        <w:tc>
          <w:tcPr>
            <w:tcW w:w="4320" w:type="dxa"/>
          </w:tcPr>
          <w:p w14:paraId="6A92E735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20BCD8DD" w14:textId="77777777" w:rsidR="00763BD1" w:rsidRDefault="001B0D73">
            <w:r>
              <w:t>4.6.1</w:t>
            </w:r>
          </w:p>
        </w:tc>
      </w:tr>
      <w:tr w:rsidR="00763BD1" w14:paraId="5A2EFB81" w14:textId="77777777">
        <w:tc>
          <w:tcPr>
            <w:tcW w:w="4320" w:type="dxa"/>
          </w:tcPr>
          <w:p w14:paraId="0FF72AFD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1838E828" w14:textId="77777777" w:rsidR="00763BD1" w:rsidRDefault="001B0D73">
            <w:r>
              <w:t>4.6.2</w:t>
            </w:r>
          </w:p>
        </w:tc>
      </w:tr>
      <w:tr w:rsidR="00763BD1" w14:paraId="3605F1B2" w14:textId="77777777">
        <w:tc>
          <w:tcPr>
            <w:tcW w:w="4320" w:type="dxa"/>
          </w:tcPr>
          <w:p w14:paraId="57736DD0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02489843" w14:textId="77777777" w:rsidR="00763BD1" w:rsidRDefault="001B0D73">
            <w:r>
              <w:t>4.6.2</w:t>
            </w:r>
          </w:p>
        </w:tc>
      </w:tr>
      <w:tr w:rsidR="00763BD1" w14:paraId="41A68DD4" w14:textId="77777777">
        <w:tc>
          <w:tcPr>
            <w:tcW w:w="4320" w:type="dxa"/>
          </w:tcPr>
          <w:p w14:paraId="1D160BB7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71CC31FC" w14:textId="77777777" w:rsidR="00763BD1" w:rsidRDefault="001B0D73">
            <w:r>
              <w:t>4.5.0</w:t>
            </w:r>
          </w:p>
        </w:tc>
      </w:tr>
      <w:tr w:rsidR="00763BD1" w14:paraId="0D23D772" w14:textId="77777777">
        <w:tc>
          <w:tcPr>
            <w:tcW w:w="4320" w:type="dxa"/>
          </w:tcPr>
          <w:p w14:paraId="2D9BCC78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4CFFD1E3" w14:textId="77777777" w:rsidR="00763BD1" w:rsidRDefault="001B0D73">
            <w:r>
              <w:t>4.17.13</w:t>
            </w:r>
          </w:p>
        </w:tc>
      </w:tr>
      <w:tr w:rsidR="00763BD1" w14:paraId="5E49E4F8" w14:textId="77777777">
        <w:tc>
          <w:tcPr>
            <w:tcW w:w="4320" w:type="dxa"/>
          </w:tcPr>
          <w:p w14:paraId="330CEC0F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11C8C568" w14:textId="77777777" w:rsidR="00763BD1" w:rsidRDefault="001B0D73">
            <w:r>
              <w:t>4.17.14</w:t>
            </w:r>
          </w:p>
        </w:tc>
      </w:tr>
    </w:tbl>
    <w:p w14:paraId="53E1F527" w14:textId="77777777" w:rsidR="00763BD1" w:rsidRDefault="001B0D73">
      <w:pPr>
        <w:pStyle w:val="ListBullet"/>
      </w:pPr>
      <w:hyperlink r:id="rId221">
        <w:r>
          <w:rPr>
            <w:color w:val="0000FF" w:themeColor="hyperlink"/>
            <w:u w:val="single"/>
          </w:rPr>
          <w:t>Commit 0</w:t>
        </w:r>
      </w:hyperlink>
    </w:p>
    <w:p w14:paraId="1E86CB10" w14:textId="77777777" w:rsidR="00763BD1" w:rsidRDefault="001B0D73">
      <w:r>
        <w:br w:type="page"/>
      </w:r>
    </w:p>
    <w:p w14:paraId="3428DBE3" w14:textId="77777777" w:rsidR="00763BD1" w:rsidRDefault="001B0D73">
      <w:pPr>
        <w:pStyle w:val="Heading1"/>
      </w:pPr>
      <w:r>
        <w:lastRenderedPageBreak/>
        <w:t>Case 35</w:t>
      </w:r>
    </w:p>
    <w:p w14:paraId="1E885A59" w14:textId="77777777" w:rsidR="00763BD1" w:rsidRDefault="001B0D73">
      <w:r>
        <w:t xml:space="preserve">Project: </w:t>
      </w:r>
      <w:hyperlink r:id="rId222">
        <w:r>
          <w:rPr>
            <w:color w:val="0000FF" w:themeColor="hyperlink"/>
            <w:u w:val="single"/>
          </w:rPr>
          <w:t>Pelican-Elegant/elegant</w:t>
        </w:r>
      </w:hyperlink>
    </w:p>
    <w:p w14:paraId="6FFEDBBA" w14:textId="77777777" w:rsidR="00763BD1" w:rsidRDefault="001B0D73">
      <w:r>
        <w:t xml:space="preserve">Pull Request: </w:t>
      </w:r>
      <w:hyperlink r:id="rId223">
        <w:r>
          <w:rPr>
            <w:color w:val="0000FF" w:themeColor="hyperlink"/>
            <w:u w:val="single"/>
          </w:rPr>
          <w:t>https://github.com/Pelican-Elegant/elegant/pull/549</w:t>
        </w:r>
      </w:hyperlink>
    </w:p>
    <w:p w14:paraId="1F404EC8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npm</w:t>
      </w:r>
      <w:proofErr w:type="spellEnd"/>
    </w:p>
    <w:p w14:paraId="011B0AD4" w14:textId="77777777" w:rsidR="00F77295" w:rsidRPr="001B0D73" w:rsidRDefault="00F77295" w:rsidP="00F77295">
      <w:r>
        <w:t>Directories</w:t>
      </w:r>
    </w:p>
    <w:p w14:paraId="057B1507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6D175F70" w14:textId="77777777">
        <w:tc>
          <w:tcPr>
            <w:tcW w:w="4320" w:type="dxa"/>
          </w:tcPr>
          <w:p w14:paraId="5DE24EE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DF93948" w14:textId="77777777" w:rsidR="00763BD1" w:rsidRDefault="001B0D73">
            <w:r>
              <w:t>First Patched Release</w:t>
            </w:r>
          </w:p>
        </w:tc>
      </w:tr>
      <w:tr w:rsidR="00763BD1" w14:paraId="1EF92205" w14:textId="77777777">
        <w:tc>
          <w:tcPr>
            <w:tcW w:w="4320" w:type="dxa"/>
          </w:tcPr>
          <w:p w14:paraId="34B53530" w14:textId="77777777" w:rsidR="00763BD1" w:rsidRDefault="001B0D73">
            <w:r>
              <w:t>&lt; 6.13.3</w:t>
            </w:r>
          </w:p>
        </w:tc>
        <w:tc>
          <w:tcPr>
            <w:tcW w:w="4320" w:type="dxa"/>
          </w:tcPr>
          <w:p w14:paraId="26C642B0" w14:textId="77777777" w:rsidR="00763BD1" w:rsidRDefault="001B0D73">
            <w:r>
              <w:t>6.13.3</w:t>
            </w:r>
          </w:p>
        </w:tc>
      </w:tr>
    </w:tbl>
    <w:p w14:paraId="569AE99D" w14:textId="77777777" w:rsidR="00763BD1" w:rsidRDefault="001B0D73">
      <w:pPr>
        <w:pStyle w:val="ListBullet"/>
      </w:pPr>
      <w:hyperlink r:id="rId224">
        <w:r>
          <w:rPr>
            <w:color w:val="0000FF" w:themeColor="hyperlink"/>
            <w:u w:val="single"/>
          </w:rPr>
          <w:t>Commit 0</w:t>
        </w:r>
      </w:hyperlink>
    </w:p>
    <w:p w14:paraId="10011709" w14:textId="77777777" w:rsidR="00763BD1" w:rsidRDefault="001B0D73">
      <w:pPr>
        <w:pStyle w:val="ListBullet"/>
      </w:pPr>
      <w:hyperlink r:id="rId225">
        <w:r>
          <w:rPr>
            <w:color w:val="0000FF" w:themeColor="hyperlink"/>
            <w:u w:val="single"/>
          </w:rPr>
          <w:t>Commit 1</w:t>
        </w:r>
      </w:hyperlink>
    </w:p>
    <w:p w14:paraId="14DD766F" w14:textId="77777777" w:rsidR="00763BD1" w:rsidRDefault="001B0D73">
      <w:r>
        <w:br w:type="page"/>
      </w:r>
    </w:p>
    <w:p w14:paraId="0F1542B7" w14:textId="77777777" w:rsidR="00763BD1" w:rsidRDefault="001B0D73">
      <w:pPr>
        <w:pStyle w:val="Heading1"/>
      </w:pPr>
      <w:r>
        <w:lastRenderedPageBreak/>
        <w:t>Case 36</w:t>
      </w:r>
    </w:p>
    <w:p w14:paraId="3DAD1769" w14:textId="77777777" w:rsidR="00763BD1" w:rsidRDefault="001B0D73">
      <w:r>
        <w:t xml:space="preserve">Project: </w:t>
      </w:r>
      <w:hyperlink r:id="rId226">
        <w:r>
          <w:rPr>
            <w:color w:val="0000FF" w:themeColor="hyperlink"/>
            <w:u w:val="single"/>
          </w:rPr>
          <w:t>chteuchteu/MaterialDesignIcons-Picker</w:t>
        </w:r>
      </w:hyperlink>
    </w:p>
    <w:p w14:paraId="3467E213" w14:textId="77777777" w:rsidR="00763BD1" w:rsidRDefault="001B0D73">
      <w:r>
        <w:t xml:space="preserve">Pull Request: </w:t>
      </w:r>
      <w:hyperlink r:id="rId227">
        <w:r>
          <w:rPr>
            <w:color w:val="0000FF" w:themeColor="hyperlink"/>
            <w:u w:val="single"/>
          </w:rPr>
          <w:t>https://github.com/chteuchteu/MaterialDesignIcons-Picker/pull/31</w:t>
        </w:r>
      </w:hyperlink>
    </w:p>
    <w:p w14:paraId="1058BEF5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mixin</w:t>
      </w:r>
      <w:proofErr w:type="spellEnd"/>
      <w:r>
        <w:rPr>
          <w:b/>
        </w:rPr>
        <w:t>-deep</w:t>
      </w:r>
    </w:p>
    <w:p w14:paraId="37A27E7E" w14:textId="77777777" w:rsidR="00F77295" w:rsidRPr="001B0D73" w:rsidRDefault="00F77295" w:rsidP="00F77295">
      <w:r>
        <w:t>Directories</w:t>
      </w:r>
    </w:p>
    <w:p w14:paraId="6FDB782B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1390F21F" w14:textId="77777777">
        <w:tc>
          <w:tcPr>
            <w:tcW w:w="4320" w:type="dxa"/>
          </w:tcPr>
          <w:p w14:paraId="519E0600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6591BEC" w14:textId="77777777" w:rsidR="00763BD1" w:rsidRDefault="001B0D73">
            <w:r>
              <w:t>First Patched Release</w:t>
            </w:r>
          </w:p>
        </w:tc>
      </w:tr>
      <w:tr w:rsidR="00763BD1" w14:paraId="4FECAD1E" w14:textId="77777777">
        <w:tc>
          <w:tcPr>
            <w:tcW w:w="4320" w:type="dxa"/>
          </w:tcPr>
          <w:p w14:paraId="3AA54A61" w14:textId="77777777" w:rsidR="00763BD1" w:rsidRDefault="001B0D73">
            <w:r>
              <w:t>= 2.0.0</w:t>
            </w:r>
          </w:p>
        </w:tc>
        <w:tc>
          <w:tcPr>
            <w:tcW w:w="4320" w:type="dxa"/>
          </w:tcPr>
          <w:p w14:paraId="72235123" w14:textId="77777777" w:rsidR="00763BD1" w:rsidRDefault="001B0D73">
            <w:r>
              <w:t>2.0.1</w:t>
            </w:r>
          </w:p>
        </w:tc>
      </w:tr>
      <w:tr w:rsidR="00763BD1" w14:paraId="25D89C54" w14:textId="77777777">
        <w:tc>
          <w:tcPr>
            <w:tcW w:w="4320" w:type="dxa"/>
          </w:tcPr>
          <w:p w14:paraId="45BA260C" w14:textId="77777777" w:rsidR="00763BD1" w:rsidRDefault="001B0D73">
            <w:r>
              <w:t>&lt; 1.3.2</w:t>
            </w:r>
          </w:p>
        </w:tc>
        <w:tc>
          <w:tcPr>
            <w:tcW w:w="4320" w:type="dxa"/>
          </w:tcPr>
          <w:p w14:paraId="11528583" w14:textId="77777777" w:rsidR="00763BD1" w:rsidRDefault="001B0D73">
            <w:r>
              <w:t>1.3.2</w:t>
            </w:r>
          </w:p>
        </w:tc>
      </w:tr>
    </w:tbl>
    <w:p w14:paraId="01F1FCAA" w14:textId="77777777" w:rsidR="00763BD1" w:rsidRDefault="001B0D73">
      <w:pPr>
        <w:pStyle w:val="ListBullet"/>
      </w:pPr>
      <w:hyperlink r:id="rId228">
        <w:r>
          <w:rPr>
            <w:color w:val="0000FF" w:themeColor="hyperlink"/>
            <w:u w:val="single"/>
          </w:rPr>
          <w:t>Commit 0</w:t>
        </w:r>
      </w:hyperlink>
    </w:p>
    <w:p w14:paraId="3B76B770" w14:textId="77777777" w:rsidR="00763BD1" w:rsidRDefault="001B0D73">
      <w:r>
        <w:br w:type="page"/>
      </w:r>
    </w:p>
    <w:p w14:paraId="54680793" w14:textId="77777777" w:rsidR="00763BD1" w:rsidRDefault="001B0D73">
      <w:pPr>
        <w:pStyle w:val="Heading1"/>
      </w:pPr>
      <w:r>
        <w:lastRenderedPageBreak/>
        <w:t>Case 37</w:t>
      </w:r>
    </w:p>
    <w:p w14:paraId="35F7729C" w14:textId="77777777" w:rsidR="00763BD1" w:rsidRDefault="001B0D73">
      <w:r>
        <w:t xml:space="preserve">Project: </w:t>
      </w:r>
      <w:hyperlink r:id="rId229">
        <w:r>
          <w:rPr>
            <w:color w:val="0000FF" w:themeColor="hyperlink"/>
            <w:u w:val="single"/>
          </w:rPr>
          <w:t>theDavidBarton/puppeteer-daily-menu-scraper</w:t>
        </w:r>
      </w:hyperlink>
    </w:p>
    <w:p w14:paraId="70F4AD33" w14:textId="77777777" w:rsidR="00763BD1" w:rsidRDefault="001B0D73">
      <w:r>
        <w:t xml:space="preserve">Pull Request: </w:t>
      </w:r>
      <w:hyperlink r:id="rId230">
        <w:r>
          <w:rPr>
            <w:color w:val="0000FF" w:themeColor="hyperlink"/>
            <w:u w:val="single"/>
          </w:rPr>
          <w:t>https://github.com/theDavidBarton/puppeteer-daily-menu-scraper/pull/298</w:t>
        </w:r>
      </w:hyperlink>
    </w:p>
    <w:p w14:paraId="75A57842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68036A32" w14:textId="77777777" w:rsidR="00F77295" w:rsidRPr="001B0D73" w:rsidRDefault="00F77295" w:rsidP="00F77295">
      <w:r>
        <w:t>Directories</w:t>
      </w:r>
    </w:p>
    <w:p w14:paraId="660DE17E" w14:textId="77777777" w:rsidR="00F77295" w:rsidRDefault="00F77295" w:rsidP="00F7729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2B6599E6" w14:textId="77777777">
        <w:tc>
          <w:tcPr>
            <w:tcW w:w="4320" w:type="dxa"/>
          </w:tcPr>
          <w:p w14:paraId="3D909D1A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6FE7D1B9" w14:textId="77777777" w:rsidR="00763BD1" w:rsidRDefault="001B0D73">
            <w:r>
              <w:t>First Patched Release</w:t>
            </w:r>
          </w:p>
        </w:tc>
      </w:tr>
      <w:tr w:rsidR="00763BD1" w14:paraId="06EE31F1" w14:textId="77777777">
        <w:tc>
          <w:tcPr>
            <w:tcW w:w="4320" w:type="dxa"/>
          </w:tcPr>
          <w:p w14:paraId="73CDD169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39E7A693" w14:textId="77777777" w:rsidR="00763BD1" w:rsidRDefault="001B0D73">
            <w:r>
              <w:t>5.7.4</w:t>
            </w:r>
          </w:p>
        </w:tc>
      </w:tr>
      <w:tr w:rsidR="00763BD1" w14:paraId="5C91DF2F" w14:textId="77777777">
        <w:tc>
          <w:tcPr>
            <w:tcW w:w="4320" w:type="dxa"/>
          </w:tcPr>
          <w:p w14:paraId="7AFEAA89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16E14E9F" w14:textId="77777777" w:rsidR="00763BD1" w:rsidRDefault="001B0D73">
            <w:r>
              <w:t>7.1.1</w:t>
            </w:r>
          </w:p>
        </w:tc>
      </w:tr>
      <w:tr w:rsidR="00763BD1" w14:paraId="24E55B11" w14:textId="77777777">
        <w:tc>
          <w:tcPr>
            <w:tcW w:w="4320" w:type="dxa"/>
          </w:tcPr>
          <w:p w14:paraId="632BFB78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295B0BED" w14:textId="77777777" w:rsidR="00763BD1" w:rsidRDefault="001B0D73">
            <w:r>
              <w:t>6.4.1</w:t>
            </w:r>
          </w:p>
        </w:tc>
      </w:tr>
    </w:tbl>
    <w:p w14:paraId="0DE35819" w14:textId="77777777" w:rsidR="00763BD1" w:rsidRDefault="001B0D73">
      <w:pPr>
        <w:pStyle w:val="ListBullet"/>
      </w:pPr>
      <w:hyperlink r:id="rId231">
        <w:r>
          <w:rPr>
            <w:color w:val="0000FF" w:themeColor="hyperlink"/>
            <w:u w:val="single"/>
          </w:rPr>
          <w:t>Commit 0</w:t>
        </w:r>
      </w:hyperlink>
    </w:p>
    <w:p w14:paraId="65B75E0B" w14:textId="77777777" w:rsidR="00763BD1" w:rsidRDefault="001B0D73">
      <w:r>
        <w:br w:type="page"/>
      </w:r>
    </w:p>
    <w:p w14:paraId="469FB738" w14:textId="77777777" w:rsidR="00763BD1" w:rsidRDefault="001B0D73">
      <w:pPr>
        <w:pStyle w:val="Heading1"/>
      </w:pPr>
      <w:r>
        <w:lastRenderedPageBreak/>
        <w:t>Case 38</w:t>
      </w:r>
    </w:p>
    <w:p w14:paraId="7844B668" w14:textId="77777777" w:rsidR="00763BD1" w:rsidRDefault="001B0D73">
      <w:r>
        <w:t xml:space="preserve">Project: </w:t>
      </w:r>
      <w:hyperlink r:id="rId232">
        <w:r>
          <w:rPr>
            <w:color w:val="0000FF" w:themeColor="hyperlink"/>
            <w:u w:val="single"/>
          </w:rPr>
          <w:t>OHIF/Viewers</w:t>
        </w:r>
      </w:hyperlink>
    </w:p>
    <w:p w14:paraId="7F16B687" w14:textId="77777777" w:rsidR="00763BD1" w:rsidRDefault="001B0D73">
      <w:r>
        <w:t xml:space="preserve">Pull Request: </w:t>
      </w:r>
      <w:hyperlink r:id="rId233">
        <w:r>
          <w:rPr>
            <w:color w:val="0000FF" w:themeColor="hyperlink"/>
            <w:u w:val="single"/>
          </w:rPr>
          <w:t>https://github.com/OHIF/Viewers/pull/531</w:t>
        </w:r>
      </w:hyperlink>
    </w:p>
    <w:p w14:paraId="256557E6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js-yaml</w:t>
      </w:r>
      <w:proofErr w:type="spellEnd"/>
    </w:p>
    <w:p w14:paraId="3BE9D9F6" w14:textId="77777777" w:rsidR="00F77295" w:rsidRPr="001B0D73" w:rsidRDefault="00F77295" w:rsidP="00F77295">
      <w:r>
        <w:t>Directories</w:t>
      </w:r>
    </w:p>
    <w:p w14:paraId="155B902E" w14:textId="77777777" w:rsidR="00F77295" w:rsidRDefault="00F77295" w:rsidP="00F77295">
      <w:pPr>
        <w:pStyle w:val="ListBullet"/>
      </w:pPr>
      <w:r w:rsidRPr="00F77295">
        <w:t>extensions/</w:t>
      </w:r>
      <w:proofErr w:type="spellStart"/>
      <w:r w:rsidRPr="00F77295">
        <w:t>ohif</w:t>
      </w:r>
      <w:proofErr w:type="spellEnd"/>
      <w:r w:rsidRPr="00F77295">
        <w:t>-cornerstone-extension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00FBFB89" w14:textId="77777777">
        <w:tc>
          <w:tcPr>
            <w:tcW w:w="4320" w:type="dxa"/>
          </w:tcPr>
          <w:p w14:paraId="74B6F812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2A57AFB2" w14:textId="77777777" w:rsidR="00763BD1" w:rsidRDefault="001B0D73">
            <w:r>
              <w:t>First Patched Release</w:t>
            </w:r>
          </w:p>
        </w:tc>
      </w:tr>
      <w:tr w:rsidR="00763BD1" w14:paraId="391C3D7A" w14:textId="77777777">
        <w:tc>
          <w:tcPr>
            <w:tcW w:w="4320" w:type="dxa"/>
          </w:tcPr>
          <w:p w14:paraId="5DED6F44" w14:textId="77777777" w:rsidR="00763BD1" w:rsidRDefault="001B0D73">
            <w:r>
              <w:t>&lt; 3.13.1</w:t>
            </w:r>
          </w:p>
        </w:tc>
        <w:tc>
          <w:tcPr>
            <w:tcW w:w="4320" w:type="dxa"/>
          </w:tcPr>
          <w:p w14:paraId="78D25BE4" w14:textId="77777777" w:rsidR="00763BD1" w:rsidRDefault="001B0D73">
            <w:r>
              <w:t>3.13.1</w:t>
            </w:r>
          </w:p>
        </w:tc>
      </w:tr>
    </w:tbl>
    <w:p w14:paraId="0B6F50B5" w14:textId="77777777" w:rsidR="00763BD1" w:rsidRDefault="001B0D73">
      <w:pPr>
        <w:pStyle w:val="ListBullet"/>
      </w:pPr>
      <w:hyperlink r:id="rId234">
        <w:r>
          <w:rPr>
            <w:color w:val="0000FF" w:themeColor="hyperlink"/>
            <w:u w:val="single"/>
          </w:rPr>
          <w:t>Commit 0</w:t>
        </w:r>
      </w:hyperlink>
    </w:p>
    <w:p w14:paraId="4877EBFF" w14:textId="77777777" w:rsidR="00763BD1" w:rsidRDefault="001B0D73">
      <w:pPr>
        <w:pStyle w:val="ListBullet"/>
      </w:pPr>
      <w:hyperlink r:id="rId235">
        <w:r>
          <w:rPr>
            <w:color w:val="0000FF" w:themeColor="hyperlink"/>
            <w:u w:val="single"/>
          </w:rPr>
          <w:t>Commit 1</w:t>
        </w:r>
      </w:hyperlink>
    </w:p>
    <w:p w14:paraId="3BA570FA" w14:textId="77777777" w:rsidR="00763BD1" w:rsidRDefault="001B0D73">
      <w:r>
        <w:br w:type="page"/>
      </w:r>
    </w:p>
    <w:p w14:paraId="54EBEA68" w14:textId="77777777" w:rsidR="00763BD1" w:rsidRDefault="001B0D73">
      <w:pPr>
        <w:pStyle w:val="Heading1"/>
      </w:pPr>
      <w:r>
        <w:lastRenderedPageBreak/>
        <w:t>Case 39</w:t>
      </w:r>
    </w:p>
    <w:p w14:paraId="798C6B79" w14:textId="77777777" w:rsidR="00763BD1" w:rsidRDefault="001B0D73">
      <w:r>
        <w:t xml:space="preserve">Project: </w:t>
      </w:r>
      <w:hyperlink r:id="rId236">
        <w:r>
          <w:rPr>
            <w:color w:val="0000FF" w:themeColor="hyperlink"/>
            <w:u w:val="single"/>
          </w:rPr>
          <w:t>ArcBlock/forge-js</w:t>
        </w:r>
      </w:hyperlink>
    </w:p>
    <w:p w14:paraId="1B03FD0A" w14:textId="77777777" w:rsidR="00763BD1" w:rsidRDefault="001B0D73">
      <w:r>
        <w:t xml:space="preserve">Pull Request: </w:t>
      </w:r>
      <w:hyperlink r:id="rId237">
        <w:r>
          <w:rPr>
            <w:color w:val="0000FF" w:themeColor="hyperlink"/>
            <w:u w:val="single"/>
          </w:rPr>
          <w:t>https://github.com/ArcBlock/forge-js/pull/338</w:t>
        </w:r>
      </w:hyperlink>
    </w:p>
    <w:p w14:paraId="030F3AAF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lodash</w:t>
      </w:r>
      <w:proofErr w:type="spellEnd"/>
    </w:p>
    <w:p w14:paraId="7A4AFB13" w14:textId="77777777" w:rsidR="000733ED" w:rsidRPr="001B0D73" w:rsidRDefault="000733ED" w:rsidP="000733ED">
      <w:r>
        <w:t>Directories</w:t>
      </w:r>
    </w:p>
    <w:p w14:paraId="298F0E41" w14:textId="77777777" w:rsidR="000733ED" w:rsidRDefault="000733ED" w:rsidP="000733ED">
      <w:pPr>
        <w:pStyle w:val="ListBullet"/>
      </w:pPr>
      <w:r w:rsidRPr="000733ED">
        <w:t>packages/forge-proto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23712957" w14:textId="77777777">
        <w:tc>
          <w:tcPr>
            <w:tcW w:w="4320" w:type="dxa"/>
          </w:tcPr>
          <w:p w14:paraId="702291E0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79433C67" w14:textId="77777777" w:rsidR="00763BD1" w:rsidRDefault="001B0D73">
            <w:r>
              <w:t>First Patched Release</w:t>
            </w:r>
          </w:p>
        </w:tc>
      </w:tr>
      <w:tr w:rsidR="00763BD1" w14:paraId="5F8E961F" w14:textId="77777777">
        <w:tc>
          <w:tcPr>
            <w:tcW w:w="4320" w:type="dxa"/>
          </w:tcPr>
          <w:p w14:paraId="474BB410" w14:textId="77777777" w:rsidR="00763BD1" w:rsidRDefault="001B0D73">
            <w:r>
              <w:t>&lt; 4.17.12</w:t>
            </w:r>
          </w:p>
        </w:tc>
        <w:tc>
          <w:tcPr>
            <w:tcW w:w="4320" w:type="dxa"/>
          </w:tcPr>
          <w:p w14:paraId="3E47B243" w14:textId="77777777" w:rsidR="00763BD1" w:rsidRDefault="001B0D73">
            <w:r>
              <w:t>4.17.12</w:t>
            </w:r>
          </w:p>
        </w:tc>
      </w:tr>
      <w:tr w:rsidR="00763BD1" w14:paraId="488D2811" w14:textId="77777777">
        <w:tc>
          <w:tcPr>
            <w:tcW w:w="4320" w:type="dxa"/>
          </w:tcPr>
          <w:p w14:paraId="7C21FEAC" w14:textId="77777777" w:rsidR="00763BD1" w:rsidRDefault="001B0D73">
            <w:r>
              <w:t>&lt; 4.6.1</w:t>
            </w:r>
          </w:p>
        </w:tc>
        <w:tc>
          <w:tcPr>
            <w:tcW w:w="4320" w:type="dxa"/>
          </w:tcPr>
          <w:p w14:paraId="3F33FD67" w14:textId="77777777" w:rsidR="00763BD1" w:rsidRDefault="001B0D73">
            <w:r>
              <w:t>4.6.1</w:t>
            </w:r>
          </w:p>
        </w:tc>
      </w:tr>
      <w:tr w:rsidR="00763BD1" w14:paraId="540E2B50" w14:textId="77777777">
        <w:tc>
          <w:tcPr>
            <w:tcW w:w="4320" w:type="dxa"/>
          </w:tcPr>
          <w:p w14:paraId="6A46F13C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3EA17B90" w14:textId="77777777" w:rsidR="00763BD1" w:rsidRDefault="001B0D73">
            <w:r>
              <w:t>4.6.2</w:t>
            </w:r>
          </w:p>
        </w:tc>
      </w:tr>
      <w:tr w:rsidR="00763BD1" w14:paraId="4BB67BAF" w14:textId="77777777">
        <w:tc>
          <w:tcPr>
            <w:tcW w:w="4320" w:type="dxa"/>
          </w:tcPr>
          <w:p w14:paraId="3EA07A66" w14:textId="77777777" w:rsidR="00763BD1" w:rsidRDefault="001B0D73">
            <w:r>
              <w:t>&lt; 4.6.2</w:t>
            </w:r>
          </w:p>
        </w:tc>
        <w:tc>
          <w:tcPr>
            <w:tcW w:w="4320" w:type="dxa"/>
          </w:tcPr>
          <w:p w14:paraId="2D8468D5" w14:textId="77777777" w:rsidR="00763BD1" w:rsidRDefault="001B0D73">
            <w:r>
              <w:t>4.6.2</w:t>
            </w:r>
          </w:p>
        </w:tc>
      </w:tr>
      <w:tr w:rsidR="00763BD1" w14:paraId="70786E3E" w14:textId="77777777">
        <w:tc>
          <w:tcPr>
            <w:tcW w:w="4320" w:type="dxa"/>
          </w:tcPr>
          <w:p w14:paraId="32B3CD47" w14:textId="77777777" w:rsidR="00763BD1" w:rsidRDefault="001B0D73">
            <w:r>
              <w:t>&lt; 4.5.0</w:t>
            </w:r>
          </w:p>
        </w:tc>
        <w:tc>
          <w:tcPr>
            <w:tcW w:w="4320" w:type="dxa"/>
          </w:tcPr>
          <w:p w14:paraId="36D6FB6E" w14:textId="77777777" w:rsidR="00763BD1" w:rsidRDefault="001B0D73">
            <w:r>
              <w:t>4.5.0</w:t>
            </w:r>
          </w:p>
        </w:tc>
      </w:tr>
      <w:tr w:rsidR="00763BD1" w14:paraId="60878E71" w14:textId="77777777">
        <w:tc>
          <w:tcPr>
            <w:tcW w:w="4320" w:type="dxa"/>
          </w:tcPr>
          <w:p w14:paraId="572A4512" w14:textId="77777777" w:rsidR="00763BD1" w:rsidRDefault="001B0D73">
            <w:r>
              <w:t>&lt; 4.17.13</w:t>
            </w:r>
          </w:p>
        </w:tc>
        <w:tc>
          <w:tcPr>
            <w:tcW w:w="4320" w:type="dxa"/>
          </w:tcPr>
          <w:p w14:paraId="0BA8A9D2" w14:textId="77777777" w:rsidR="00763BD1" w:rsidRDefault="001B0D73">
            <w:r>
              <w:t>4.17.13</w:t>
            </w:r>
          </w:p>
        </w:tc>
      </w:tr>
      <w:tr w:rsidR="00763BD1" w14:paraId="3D3A7925" w14:textId="77777777">
        <w:tc>
          <w:tcPr>
            <w:tcW w:w="4320" w:type="dxa"/>
          </w:tcPr>
          <w:p w14:paraId="4B7064E2" w14:textId="77777777" w:rsidR="00763BD1" w:rsidRDefault="001B0D73">
            <w:r>
              <w:t>&lt; 4.17.14</w:t>
            </w:r>
          </w:p>
        </w:tc>
        <w:tc>
          <w:tcPr>
            <w:tcW w:w="4320" w:type="dxa"/>
          </w:tcPr>
          <w:p w14:paraId="31DB1828" w14:textId="77777777" w:rsidR="00763BD1" w:rsidRDefault="001B0D73">
            <w:r>
              <w:t>4.17.14</w:t>
            </w:r>
          </w:p>
        </w:tc>
      </w:tr>
    </w:tbl>
    <w:p w14:paraId="07464647" w14:textId="77777777" w:rsidR="00763BD1" w:rsidRDefault="001B0D73">
      <w:pPr>
        <w:pStyle w:val="ListBullet"/>
      </w:pPr>
      <w:hyperlink r:id="rId238">
        <w:r>
          <w:rPr>
            <w:color w:val="0000FF" w:themeColor="hyperlink"/>
            <w:u w:val="single"/>
          </w:rPr>
          <w:t>Commit 0</w:t>
        </w:r>
      </w:hyperlink>
    </w:p>
    <w:p w14:paraId="2E02D05C" w14:textId="77777777" w:rsidR="00763BD1" w:rsidRDefault="001B0D73">
      <w:r>
        <w:br w:type="page"/>
      </w:r>
    </w:p>
    <w:p w14:paraId="3D002699" w14:textId="77777777" w:rsidR="00763BD1" w:rsidRDefault="001B0D73">
      <w:pPr>
        <w:pStyle w:val="Heading1"/>
      </w:pPr>
      <w:r>
        <w:lastRenderedPageBreak/>
        <w:t>Case 40</w:t>
      </w:r>
    </w:p>
    <w:p w14:paraId="49D598DE" w14:textId="77777777" w:rsidR="00763BD1" w:rsidRDefault="001B0D73">
      <w:r>
        <w:t xml:space="preserve">Project: </w:t>
      </w:r>
      <w:hyperlink r:id="rId239">
        <w:r>
          <w:rPr>
            <w:color w:val="0000FF" w:themeColor="hyperlink"/>
            <w:u w:val="single"/>
          </w:rPr>
          <w:t>alan-wu/ZincJS</w:t>
        </w:r>
      </w:hyperlink>
    </w:p>
    <w:p w14:paraId="22565BF6" w14:textId="77777777" w:rsidR="00763BD1" w:rsidRDefault="001B0D73">
      <w:r>
        <w:t xml:space="preserve">Pull Request: </w:t>
      </w:r>
      <w:hyperlink r:id="rId240">
        <w:r>
          <w:rPr>
            <w:color w:val="0000FF" w:themeColor="hyperlink"/>
            <w:u w:val="single"/>
          </w:rPr>
          <w:t>https://github.com/alan-wu/ZincJS/pull/15</w:t>
        </w:r>
      </w:hyperlink>
    </w:p>
    <w:p w14:paraId="6612A1A4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73CFF009" w14:textId="77777777" w:rsidR="000733ED" w:rsidRPr="001B0D73" w:rsidRDefault="000733ED" w:rsidP="000733ED">
      <w:r>
        <w:t>Directories</w:t>
      </w:r>
    </w:p>
    <w:p w14:paraId="0B3872D9" w14:textId="77777777" w:rsidR="000733ED" w:rsidRDefault="000733ED" w:rsidP="000733ED">
      <w:pPr>
        <w:pStyle w:val="ListBullet"/>
      </w:pPr>
      <w:r>
        <w:t>test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3EA93F9E" w14:textId="77777777">
        <w:tc>
          <w:tcPr>
            <w:tcW w:w="4320" w:type="dxa"/>
          </w:tcPr>
          <w:p w14:paraId="0F9A9FC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9EFC6C5" w14:textId="77777777" w:rsidR="00763BD1" w:rsidRDefault="001B0D73">
            <w:r>
              <w:t>First Patched Release</w:t>
            </w:r>
          </w:p>
        </w:tc>
      </w:tr>
      <w:tr w:rsidR="00763BD1" w14:paraId="21D35966" w14:textId="77777777">
        <w:tc>
          <w:tcPr>
            <w:tcW w:w="4320" w:type="dxa"/>
          </w:tcPr>
          <w:p w14:paraId="7DFA783F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0CE3FFA7" w14:textId="77777777" w:rsidR="00763BD1" w:rsidRDefault="001B0D73">
            <w:r>
              <w:t>5.7.4</w:t>
            </w:r>
          </w:p>
        </w:tc>
      </w:tr>
      <w:tr w:rsidR="00763BD1" w14:paraId="7CAA4B2E" w14:textId="77777777">
        <w:tc>
          <w:tcPr>
            <w:tcW w:w="4320" w:type="dxa"/>
          </w:tcPr>
          <w:p w14:paraId="44196C94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1E675165" w14:textId="77777777" w:rsidR="00763BD1" w:rsidRDefault="001B0D73">
            <w:r>
              <w:t>7.1.1</w:t>
            </w:r>
          </w:p>
        </w:tc>
      </w:tr>
      <w:tr w:rsidR="00763BD1" w14:paraId="0B538903" w14:textId="77777777">
        <w:tc>
          <w:tcPr>
            <w:tcW w:w="4320" w:type="dxa"/>
          </w:tcPr>
          <w:p w14:paraId="2C132C75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769D4B02" w14:textId="77777777" w:rsidR="00763BD1" w:rsidRDefault="001B0D73">
            <w:r>
              <w:t>6.4.1</w:t>
            </w:r>
          </w:p>
        </w:tc>
      </w:tr>
    </w:tbl>
    <w:p w14:paraId="1EBBE02E" w14:textId="77777777" w:rsidR="00763BD1" w:rsidRDefault="001B0D73">
      <w:pPr>
        <w:pStyle w:val="ListBullet"/>
      </w:pPr>
      <w:hyperlink r:id="rId241">
        <w:r>
          <w:rPr>
            <w:color w:val="0000FF" w:themeColor="hyperlink"/>
            <w:u w:val="single"/>
          </w:rPr>
          <w:t>Commit 0</w:t>
        </w:r>
      </w:hyperlink>
    </w:p>
    <w:p w14:paraId="2893FF02" w14:textId="77777777" w:rsidR="00763BD1" w:rsidRDefault="001B0D73">
      <w:pPr>
        <w:pStyle w:val="ListBullet"/>
      </w:pPr>
      <w:hyperlink r:id="rId242">
        <w:r>
          <w:rPr>
            <w:color w:val="0000FF" w:themeColor="hyperlink"/>
            <w:u w:val="single"/>
          </w:rPr>
          <w:t>Commit 1</w:t>
        </w:r>
      </w:hyperlink>
    </w:p>
    <w:p w14:paraId="50AAAF57" w14:textId="77777777" w:rsidR="00763BD1" w:rsidRDefault="001B0D73">
      <w:r>
        <w:br w:type="page"/>
      </w:r>
    </w:p>
    <w:p w14:paraId="3F157E9D" w14:textId="77777777" w:rsidR="00763BD1" w:rsidRDefault="001B0D73">
      <w:pPr>
        <w:pStyle w:val="Heading1"/>
      </w:pPr>
      <w:r>
        <w:lastRenderedPageBreak/>
        <w:t>Case 41</w:t>
      </w:r>
    </w:p>
    <w:p w14:paraId="36A716FE" w14:textId="77777777" w:rsidR="00763BD1" w:rsidRDefault="001B0D73">
      <w:r>
        <w:t xml:space="preserve">Project: </w:t>
      </w:r>
      <w:hyperlink r:id="rId243">
        <w:r>
          <w:rPr>
            <w:color w:val="0000FF" w:themeColor="hyperlink"/>
            <w:u w:val="single"/>
          </w:rPr>
          <w:t>b2wads/grimorio-ui</w:t>
        </w:r>
      </w:hyperlink>
    </w:p>
    <w:p w14:paraId="4329CC77" w14:textId="77777777" w:rsidR="00763BD1" w:rsidRDefault="001B0D73">
      <w:r>
        <w:t xml:space="preserve">Pull Request: </w:t>
      </w:r>
      <w:hyperlink r:id="rId244">
        <w:r>
          <w:rPr>
            <w:color w:val="0000FF" w:themeColor="hyperlink"/>
            <w:u w:val="single"/>
          </w:rPr>
          <w:t>https://github.com/b2wads/grimorio-ui/pull/107</w:t>
        </w:r>
      </w:hyperlink>
    </w:p>
    <w:p w14:paraId="3595C1EE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handlebars</w:t>
      </w:r>
    </w:p>
    <w:p w14:paraId="4D3D92FD" w14:textId="77777777" w:rsidR="000733ED" w:rsidRPr="001B0D73" w:rsidRDefault="000733ED" w:rsidP="000733ED">
      <w:r>
        <w:t>Directories</w:t>
      </w:r>
    </w:p>
    <w:p w14:paraId="4E3CD158" w14:textId="77777777" w:rsidR="000733ED" w:rsidRDefault="000733ED" w:rsidP="000733ED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11AA4A16" w14:textId="77777777">
        <w:tc>
          <w:tcPr>
            <w:tcW w:w="4320" w:type="dxa"/>
          </w:tcPr>
          <w:p w14:paraId="0E380A38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16ECB361" w14:textId="77777777" w:rsidR="00763BD1" w:rsidRDefault="001B0D73">
            <w:r>
              <w:t>First Patched Release</w:t>
            </w:r>
          </w:p>
        </w:tc>
      </w:tr>
      <w:tr w:rsidR="00763BD1" w14:paraId="2F932769" w14:textId="77777777">
        <w:tc>
          <w:tcPr>
            <w:tcW w:w="4320" w:type="dxa"/>
          </w:tcPr>
          <w:p w14:paraId="4CE8EA29" w14:textId="77777777" w:rsidR="00763BD1" w:rsidRDefault="001B0D73">
            <w:r>
              <w:t>&lt; 4.3.0</w:t>
            </w:r>
          </w:p>
        </w:tc>
        <w:tc>
          <w:tcPr>
            <w:tcW w:w="4320" w:type="dxa"/>
          </w:tcPr>
          <w:p w14:paraId="1E6BFB44" w14:textId="77777777" w:rsidR="00763BD1" w:rsidRDefault="001B0D73">
            <w:r>
              <w:t>4.3.0</w:t>
            </w:r>
          </w:p>
        </w:tc>
      </w:tr>
    </w:tbl>
    <w:p w14:paraId="3B5BBA77" w14:textId="77777777" w:rsidR="00763BD1" w:rsidRDefault="001B0D73">
      <w:pPr>
        <w:pStyle w:val="ListBullet"/>
      </w:pPr>
      <w:hyperlink r:id="rId245">
        <w:r>
          <w:rPr>
            <w:color w:val="0000FF" w:themeColor="hyperlink"/>
            <w:u w:val="single"/>
          </w:rPr>
          <w:t>Commit 0</w:t>
        </w:r>
      </w:hyperlink>
    </w:p>
    <w:p w14:paraId="490D4078" w14:textId="77777777" w:rsidR="00763BD1" w:rsidRDefault="001B0D73">
      <w:pPr>
        <w:pStyle w:val="ListBullet"/>
      </w:pPr>
      <w:hyperlink r:id="rId246">
        <w:r>
          <w:rPr>
            <w:color w:val="0000FF" w:themeColor="hyperlink"/>
            <w:u w:val="single"/>
          </w:rPr>
          <w:t>Commit 1</w:t>
        </w:r>
      </w:hyperlink>
    </w:p>
    <w:p w14:paraId="1C6F223F" w14:textId="77777777" w:rsidR="00763BD1" w:rsidRDefault="001B0D73">
      <w:pPr>
        <w:pStyle w:val="ListBullet"/>
      </w:pPr>
      <w:hyperlink r:id="rId247">
        <w:r>
          <w:rPr>
            <w:color w:val="0000FF" w:themeColor="hyperlink"/>
            <w:u w:val="single"/>
          </w:rPr>
          <w:t>Commit 2</w:t>
        </w:r>
      </w:hyperlink>
    </w:p>
    <w:p w14:paraId="6E819EE1" w14:textId="77777777" w:rsidR="00763BD1" w:rsidRDefault="001B0D73">
      <w:pPr>
        <w:pStyle w:val="ListBullet"/>
      </w:pPr>
      <w:hyperlink r:id="rId248">
        <w:r>
          <w:rPr>
            <w:color w:val="0000FF" w:themeColor="hyperlink"/>
            <w:u w:val="single"/>
          </w:rPr>
          <w:t>Commit 3</w:t>
        </w:r>
      </w:hyperlink>
    </w:p>
    <w:p w14:paraId="7DB90F53" w14:textId="77777777" w:rsidR="00763BD1" w:rsidRDefault="001B0D73">
      <w:r>
        <w:br w:type="page"/>
      </w:r>
    </w:p>
    <w:p w14:paraId="3F8DF171" w14:textId="77777777" w:rsidR="00763BD1" w:rsidRDefault="001B0D73">
      <w:pPr>
        <w:pStyle w:val="Heading1"/>
      </w:pPr>
      <w:r>
        <w:lastRenderedPageBreak/>
        <w:t>Case 42</w:t>
      </w:r>
    </w:p>
    <w:p w14:paraId="4374537E" w14:textId="77777777" w:rsidR="00763BD1" w:rsidRDefault="001B0D73">
      <w:r>
        <w:t xml:space="preserve">Project: </w:t>
      </w:r>
      <w:hyperlink r:id="rId249">
        <w:r>
          <w:rPr>
            <w:color w:val="0000FF" w:themeColor="hyperlink"/>
            <w:u w:val="single"/>
          </w:rPr>
          <w:t>BryanAdamss/vue-awesome-template</w:t>
        </w:r>
      </w:hyperlink>
    </w:p>
    <w:p w14:paraId="60B3E1A3" w14:textId="77777777" w:rsidR="00763BD1" w:rsidRDefault="001B0D73">
      <w:r>
        <w:t xml:space="preserve">Pull Request: </w:t>
      </w:r>
      <w:hyperlink r:id="rId250">
        <w:r>
          <w:rPr>
            <w:color w:val="0000FF" w:themeColor="hyperlink"/>
            <w:u w:val="single"/>
          </w:rPr>
          <w:t>https://github.com/BryanAdamss/vue-awesome-template/pull/3</w:t>
        </w:r>
      </w:hyperlink>
    </w:p>
    <w:p w14:paraId="6FE41463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webpack</w:t>
      </w:r>
      <w:proofErr w:type="spellEnd"/>
      <w:r>
        <w:rPr>
          <w:b/>
        </w:rPr>
        <w:t>-dev-server</w:t>
      </w:r>
    </w:p>
    <w:p w14:paraId="1BEF0291" w14:textId="77777777" w:rsidR="000733ED" w:rsidRPr="001B0D73" w:rsidRDefault="000733ED" w:rsidP="000733ED">
      <w:r>
        <w:t>Directories</w:t>
      </w:r>
    </w:p>
    <w:p w14:paraId="3B423E08" w14:textId="77777777" w:rsidR="000733ED" w:rsidRDefault="000733ED" w:rsidP="000733ED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5D06F7A5" w14:textId="77777777">
        <w:tc>
          <w:tcPr>
            <w:tcW w:w="4320" w:type="dxa"/>
          </w:tcPr>
          <w:p w14:paraId="77528C1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34D4A692" w14:textId="77777777" w:rsidR="00763BD1" w:rsidRDefault="001B0D73">
            <w:r>
              <w:t>First Patched Release</w:t>
            </w:r>
          </w:p>
        </w:tc>
      </w:tr>
      <w:tr w:rsidR="00763BD1" w14:paraId="0D232170" w14:textId="77777777">
        <w:tc>
          <w:tcPr>
            <w:tcW w:w="4320" w:type="dxa"/>
          </w:tcPr>
          <w:p w14:paraId="6F574F27" w14:textId="77777777" w:rsidR="00763BD1" w:rsidRDefault="001B0D73">
            <w:r>
              <w:t>&lt; 3.1.11</w:t>
            </w:r>
          </w:p>
        </w:tc>
        <w:tc>
          <w:tcPr>
            <w:tcW w:w="4320" w:type="dxa"/>
          </w:tcPr>
          <w:p w14:paraId="03847FAF" w14:textId="77777777" w:rsidR="00763BD1" w:rsidRDefault="001B0D73">
            <w:r>
              <w:t>3.1.11</w:t>
            </w:r>
          </w:p>
        </w:tc>
      </w:tr>
    </w:tbl>
    <w:p w14:paraId="17C67665" w14:textId="77777777" w:rsidR="00763BD1" w:rsidRDefault="001B0D73">
      <w:pPr>
        <w:pStyle w:val="ListBullet"/>
      </w:pPr>
      <w:hyperlink r:id="rId251">
        <w:r>
          <w:rPr>
            <w:color w:val="0000FF" w:themeColor="hyperlink"/>
            <w:u w:val="single"/>
          </w:rPr>
          <w:t>Commit 0</w:t>
        </w:r>
      </w:hyperlink>
    </w:p>
    <w:p w14:paraId="33B8B6B7" w14:textId="77777777" w:rsidR="00763BD1" w:rsidRDefault="001B0D73">
      <w:r>
        <w:br w:type="page"/>
      </w:r>
    </w:p>
    <w:p w14:paraId="504662E5" w14:textId="77777777" w:rsidR="00763BD1" w:rsidRDefault="001B0D73">
      <w:pPr>
        <w:pStyle w:val="Heading1"/>
      </w:pPr>
      <w:r>
        <w:lastRenderedPageBreak/>
        <w:t>Case 43</w:t>
      </w:r>
    </w:p>
    <w:p w14:paraId="374CD1EB" w14:textId="77777777" w:rsidR="00763BD1" w:rsidRDefault="001B0D73">
      <w:r>
        <w:t xml:space="preserve">Project: </w:t>
      </w:r>
      <w:hyperlink r:id="rId252">
        <w:r>
          <w:rPr>
            <w:color w:val="0000FF" w:themeColor="hyperlink"/>
            <w:u w:val="single"/>
          </w:rPr>
          <w:t>LedgerHQ/ledgerjs</w:t>
        </w:r>
      </w:hyperlink>
    </w:p>
    <w:p w14:paraId="191DFF56" w14:textId="77777777" w:rsidR="00763BD1" w:rsidRDefault="001B0D73">
      <w:r>
        <w:t xml:space="preserve">Pull Request: </w:t>
      </w:r>
      <w:hyperlink r:id="rId253">
        <w:r>
          <w:rPr>
            <w:color w:val="0000FF" w:themeColor="hyperlink"/>
            <w:u w:val="single"/>
          </w:rPr>
          <w:t>https://github.com/LedgerHQ/ledgerjs/pull/470</w:t>
        </w:r>
      </w:hyperlink>
    </w:p>
    <w:p w14:paraId="2ED94D5A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617937A1" w14:textId="77777777" w:rsidR="00A91A27" w:rsidRPr="001B0D73" w:rsidRDefault="00A91A27" w:rsidP="00A91A27">
      <w:r>
        <w:t>Directories</w:t>
      </w:r>
    </w:p>
    <w:p w14:paraId="025815B3" w14:textId="77777777" w:rsidR="00A91A27" w:rsidRDefault="00A91A27" w:rsidP="00A91A27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E9214D4" w14:textId="77777777">
        <w:tc>
          <w:tcPr>
            <w:tcW w:w="4320" w:type="dxa"/>
          </w:tcPr>
          <w:p w14:paraId="08453153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6181E098" w14:textId="77777777" w:rsidR="00763BD1" w:rsidRDefault="001B0D73">
            <w:r>
              <w:t>First Patched Release</w:t>
            </w:r>
          </w:p>
        </w:tc>
      </w:tr>
      <w:tr w:rsidR="00763BD1" w14:paraId="7026BCB0" w14:textId="77777777">
        <w:tc>
          <w:tcPr>
            <w:tcW w:w="4320" w:type="dxa"/>
          </w:tcPr>
          <w:p w14:paraId="5535EFF7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1143C69A" w14:textId="77777777" w:rsidR="00763BD1" w:rsidRDefault="001B0D73">
            <w:r>
              <w:t>5.7.4</w:t>
            </w:r>
          </w:p>
        </w:tc>
      </w:tr>
      <w:tr w:rsidR="00763BD1" w14:paraId="1C9C6A40" w14:textId="77777777">
        <w:tc>
          <w:tcPr>
            <w:tcW w:w="4320" w:type="dxa"/>
          </w:tcPr>
          <w:p w14:paraId="1921955D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386BDA24" w14:textId="77777777" w:rsidR="00763BD1" w:rsidRDefault="001B0D73">
            <w:r>
              <w:t>7.1.1</w:t>
            </w:r>
          </w:p>
        </w:tc>
      </w:tr>
      <w:tr w:rsidR="00763BD1" w14:paraId="0D9C2626" w14:textId="77777777">
        <w:tc>
          <w:tcPr>
            <w:tcW w:w="4320" w:type="dxa"/>
          </w:tcPr>
          <w:p w14:paraId="37A4E48E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4BE0E41E" w14:textId="77777777" w:rsidR="00763BD1" w:rsidRDefault="001B0D73">
            <w:r>
              <w:t>6.4.1</w:t>
            </w:r>
          </w:p>
        </w:tc>
      </w:tr>
    </w:tbl>
    <w:p w14:paraId="3A702BB7" w14:textId="77777777" w:rsidR="00763BD1" w:rsidRDefault="001B0D73">
      <w:pPr>
        <w:pStyle w:val="ListBullet"/>
      </w:pPr>
      <w:hyperlink r:id="rId254">
        <w:r>
          <w:rPr>
            <w:color w:val="0000FF" w:themeColor="hyperlink"/>
            <w:u w:val="single"/>
          </w:rPr>
          <w:t>Commit 0</w:t>
        </w:r>
      </w:hyperlink>
    </w:p>
    <w:p w14:paraId="7C49CFE3" w14:textId="77777777" w:rsidR="00763BD1" w:rsidRDefault="001B0D73">
      <w:r>
        <w:br w:type="page"/>
      </w:r>
    </w:p>
    <w:p w14:paraId="36B93173" w14:textId="77777777" w:rsidR="00763BD1" w:rsidRDefault="001B0D73">
      <w:pPr>
        <w:pStyle w:val="Heading1"/>
      </w:pPr>
      <w:r>
        <w:lastRenderedPageBreak/>
        <w:t>Case 44</w:t>
      </w:r>
    </w:p>
    <w:p w14:paraId="79AAD786" w14:textId="77777777" w:rsidR="00763BD1" w:rsidRDefault="001B0D73">
      <w:r>
        <w:t xml:space="preserve">Project: </w:t>
      </w:r>
      <w:hyperlink r:id="rId255">
        <w:r>
          <w:rPr>
            <w:color w:val="0000FF" w:themeColor="hyperlink"/>
            <w:u w:val="single"/>
          </w:rPr>
          <w:t>cruise-automation/webviz</w:t>
        </w:r>
      </w:hyperlink>
    </w:p>
    <w:p w14:paraId="2A1B2C36" w14:textId="77777777" w:rsidR="00763BD1" w:rsidRDefault="001B0D73">
      <w:r>
        <w:t xml:space="preserve">Pull Request: </w:t>
      </w:r>
      <w:hyperlink r:id="rId256">
        <w:r>
          <w:rPr>
            <w:color w:val="0000FF" w:themeColor="hyperlink"/>
            <w:u w:val="single"/>
          </w:rPr>
          <w:t>https://github.com/cruise-automation/webviz/pull/235</w:t>
        </w:r>
      </w:hyperlink>
    </w:p>
    <w:p w14:paraId="6F7BE942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js-yaml</w:t>
      </w:r>
      <w:proofErr w:type="spellEnd"/>
    </w:p>
    <w:p w14:paraId="7FB07A6A" w14:textId="77777777" w:rsidR="00463345" w:rsidRPr="001B0D73" w:rsidRDefault="00463345" w:rsidP="00463345">
      <w:r>
        <w:t>Directories</w:t>
      </w:r>
    </w:p>
    <w:p w14:paraId="30553503" w14:textId="77777777" w:rsidR="00463345" w:rsidRDefault="00463345" w:rsidP="00463345">
      <w:pPr>
        <w:pStyle w:val="ListBullet"/>
      </w:pPr>
      <w:r w:rsidRPr="00463345">
        <w:t>packages/</w:t>
      </w:r>
      <w:proofErr w:type="spellStart"/>
      <w:r w:rsidRPr="00463345">
        <w:t>webviz</w:t>
      </w:r>
      <w:proofErr w:type="spellEnd"/>
      <w:r w:rsidRPr="00463345">
        <w:t>-core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4E7F1DDB" w14:textId="77777777">
        <w:tc>
          <w:tcPr>
            <w:tcW w:w="4320" w:type="dxa"/>
          </w:tcPr>
          <w:p w14:paraId="4FDF7B59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B8BD535" w14:textId="77777777" w:rsidR="00763BD1" w:rsidRDefault="001B0D73">
            <w:r>
              <w:t>First Patched Release</w:t>
            </w:r>
          </w:p>
        </w:tc>
      </w:tr>
      <w:tr w:rsidR="00763BD1" w14:paraId="3E40519E" w14:textId="77777777">
        <w:tc>
          <w:tcPr>
            <w:tcW w:w="4320" w:type="dxa"/>
          </w:tcPr>
          <w:p w14:paraId="7DA93EF6" w14:textId="77777777" w:rsidR="00763BD1" w:rsidRDefault="001B0D73">
            <w:r>
              <w:t>&lt; 3.13.1</w:t>
            </w:r>
          </w:p>
        </w:tc>
        <w:tc>
          <w:tcPr>
            <w:tcW w:w="4320" w:type="dxa"/>
          </w:tcPr>
          <w:p w14:paraId="60E14C7D" w14:textId="77777777" w:rsidR="00763BD1" w:rsidRDefault="001B0D73">
            <w:r>
              <w:t>3.13.1</w:t>
            </w:r>
          </w:p>
        </w:tc>
      </w:tr>
    </w:tbl>
    <w:p w14:paraId="4487FE0E" w14:textId="77777777" w:rsidR="00763BD1" w:rsidRDefault="001B0D73">
      <w:pPr>
        <w:pStyle w:val="ListBullet"/>
      </w:pPr>
      <w:hyperlink r:id="rId257">
        <w:r>
          <w:rPr>
            <w:color w:val="0000FF" w:themeColor="hyperlink"/>
            <w:u w:val="single"/>
          </w:rPr>
          <w:t>Commit 0</w:t>
        </w:r>
      </w:hyperlink>
    </w:p>
    <w:p w14:paraId="302A28E4" w14:textId="77777777" w:rsidR="00763BD1" w:rsidRDefault="001B0D73">
      <w:r>
        <w:br w:type="page"/>
      </w:r>
    </w:p>
    <w:p w14:paraId="5C6F8972" w14:textId="77777777" w:rsidR="00763BD1" w:rsidRDefault="001B0D73">
      <w:pPr>
        <w:pStyle w:val="Heading1"/>
      </w:pPr>
      <w:r>
        <w:lastRenderedPageBreak/>
        <w:t>Case 45</w:t>
      </w:r>
    </w:p>
    <w:p w14:paraId="3DF8B35B" w14:textId="77777777" w:rsidR="00763BD1" w:rsidRDefault="001B0D73">
      <w:r>
        <w:t xml:space="preserve">Project: </w:t>
      </w:r>
      <w:hyperlink r:id="rId258">
        <w:r>
          <w:rPr>
            <w:color w:val="0000FF" w:themeColor="hyperlink"/>
            <w:u w:val="single"/>
          </w:rPr>
          <w:t>trufflesuite/truffle</w:t>
        </w:r>
      </w:hyperlink>
    </w:p>
    <w:p w14:paraId="090574D7" w14:textId="77777777" w:rsidR="00763BD1" w:rsidRDefault="001B0D73">
      <w:r>
        <w:t xml:space="preserve">Pull Request: </w:t>
      </w:r>
      <w:hyperlink r:id="rId259">
        <w:r>
          <w:rPr>
            <w:color w:val="0000FF" w:themeColor="hyperlink"/>
            <w:u w:val="single"/>
          </w:rPr>
          <w:t>https://github.com/trufflesuite/truffle/pull/2339</w:t>
        </w:r>
      </w:hyperlink>
    </w:p>
    <w:p w14:paraId="31601A39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eslint-utils</w:t>
      </w:r>
      <w:proofErr w:type="spellEnd"/>
    </w:p>
    <w:p w14:paraId="4EDAC670" w14:textId="77777777" w:rsidR="00463345" w:rsidRPr="001B0D73" w:rsidRDefault="00463345" w:rsidP="00463345">
      <w:r>
        <w:t>Directories</w:t>
      </w:r>
    </w:p>
    <w:p w14:paraId="39FB8656" w14:textId="77777777" w:rsidR="00463345" w:rsidRDefault="00463345" w:rsidP="00463345">
      <w:pPr>
        <w:pStyle w:val="ListBullet"/>
      </w:pPr>
      <w:r w:rsidRPr="00463345">
        <w:t>notes/release/v5.0.0</w:t>
      </w: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33BAEAAA" w14:textId="77777777">
        <w:tc>
          <w:tcPr>
            <w:tcW w:w="4320" w:type="dxa"/>
          </w:tcPr>
          <w:p w14:paraId="015D6E4F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785D70BD" w14:textId="77777777" w:rsidR="00763BD1" w:rsidRDefault="001B0D73">
            <w:r>
              <w:t>First Patched Release</w:t>
            </w:r>
          </w:p>
        </w:tc>
      </w:tr>
      <w:tr w:rsidR="00763BD1" w14:paraId="584A7395" w14:textId="77777777">
        <w:tc>
          <w:tcPr>
            <w:tcW w:w="4320" w:type="dxa"/>
          </w:tcPr>
          <w:p w14:paraId="24C93F45" w14:textId="77777777" w:rsidR="00763BD1" w:rsidRDefault="001B0D73">
            <w:r>
              <w:t>&gt;= 1.2.0, &lt; 1.4.1</w:t>
            </w:r>
          </w:p>
        </w:tc>
        <w:tc>
          <w:tcPr>
            <w:tcW w:w="4320" w:type="dxa"/>
          </w:tcPr>
          <w:p w14:paraId="578D06CB" w14:textId="77777777" w:rsidR="00763BD1" w:rsidRDefault="001B0D73">
            <w:r>
              <w:t>1.4.1</w:t>
            </w:r>
          </w:p>
        </w:tc>
      </w:tr>
    </w:tbl>
    <w:p w14:paraId="3B41132A" w14:textId="77777777" w:rsidR="00763BD1" w:rsidRDefault="001B0D73">
      <w:pPr>
        <w:pStyle w:val="ListBullet"/>
      </w:pPr>
      <w:hyperlink r:id="rId260">
        <w:r>
          <w:rPr>
            <w:color w:val="0000FF" w:themeColor="hyperlink"/>
            <w:u w:val="single"/>
          </w:rPr>
          <w:t>Commit 0</w:t>
        </w:r>
      </w:hyperlink>
    </w:p>
    <w:p w14:paraId="4A890BA6" w14:textId="77777777" w:rsidR="00763BD1" w:rsidRDefault="001B0D73">
      <w:pPr>
        <w:pStyle w:val="ListBullet"/>
      </w:pPr>
      <w:hyperlink r:id="rId261">
        <w:r>
          <w:rPr>
            <w:color w:val="0000FF" w:themeColor="hyperlink"/>
            <w:u w:val="single"/>
          </w:rPr>
          <w:t>Commit 1</w:t>
        </w:r>
      </w:hyperlink>
    </w:p>
    <w:p w14:paraId="0690AD89" w14:textId="77777777" w:rsidR="00763BD1" w:rsidRDefault="001B0D73">
      <w:r>
        <w:br w:type="page"/>
      </w:r>
    </w:p>
    <w:p w14:paraId="775E0628" w14:textId="77777777" w:rsidR="00763BD1" w:rsidRDefault="001B0D73">
      <w:pPr>
        <w:pStyle w:val="Heading1"/>
      </w:pPr>
      <w:r>
        <w:lastRenderedPageBreak/>
        <w:t>Case 46</w:t>
      </w:r>
    </w:p>
    <w:p w14:paraId="6D1F1EDF" w14:textId="77777777" w:rsidR="00763BD1" w:rsidRDefault="001B0D73">
      <w:r>
        <w:t xml:space="preserve">Project: </w:t>
      </w:r>
      <w:hyperlink r:id="rId262">
        <w:r>
          <w:rPr>
            <w:color w:val="0000FF" w:themeColor="hyperlink"/>
            <w:u w:val="single"/>
          </w:rPr>
          <w:t>okonet/lint-staged</w:t>
        </w:r>
      </w:hyperlink>
    </w:p>
    <w:p w14:paraId="5DF0320B" w14:textId="77777777" w:rsidR="00763BD1" w:rsidRDefault="001B0D73">
      <w:r>
        <w:t xml:space="preserve">Pull Request: </w:t>
      </w:r>
      <w:hyperlink r:id="rId263">
        <w:r>
          <w:rPr>
            <w:color w:val="0000FF" w:themeColor="hyperlink"/>
            <w:u w:val="single"/>
          </w:rPr>
          <w:t>https://github.com/okonet/lint-staged/pull/761</w:t>
        </w:r>
      </w:hyperlink>
    </w:p>
    <w:p w14:paraId="62BCB286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handlebars</w:t>
      </w:r>
    </w:p>
    <w:p w14:paraId="7C19B969" w14:textId="77777777" w:rsidR="00463345" w:rsidRPr="001B0D73" w:rsidRDefault="00463345" w:rsidP="00463345">
      <w:r>
        <w:t>Directories</w:t>
      </w:r>
    </w:p>
    <w:p w14:paraId="01EADF38" w14:textId="77777777" w:rsidR="00463345" w:rsidRDefault="00463345" w:rsidP="0046334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54CF2A29" w14:textId="77777777">
        <w:tc>
          <w:tcPr>
            <w:tcW w:w="4320" w:type="dxa"/>
          </w:tcPr>
          <w:p w14:paraId="2A821461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5B548715" w14:textId="77777777" w:rsidR="00763BD1" w:rsidRDefault="001B0D73">
            <w:r>
              <w:t>First Patched Release</w:t>
            </w:r>
          </w:p>
        </w:tc>
      </w:tr>
      <w:tr w:rsidR="00763BD1" w14:paraId="7266B5B6" w14:textId="77777777">
        <w:tc>
          <w:tcPr>
            <w:tcW w:w="4320" w:type="dxa"/>
          </w:tcPr>
          <w:p w14:paraId="2A915890" w14:textId="77777777" w:rsidR="00763BD1" w:rsidRDefault="001B0D73">
            <w:r>
              <w:t>&lt; 4.3.0</w:t>
            </w:r>
          </w:p>
        </w:tc>
        <w:tc>
          <w:tcPr>
            <w:tcW w:w="4320" w:type="dxa"/>
          </w:tcPr>
          <w:p w14:paraId="24FF54D8" w14:textId="77777777" w:rsidR="00763BD1" w:rsidRDefault="001B0D73">
            <w:r>
              <w:t>4.3.0</w:t>
            </w:r>
          </w:p>
        </w:tc>
      </w:tr>
    </w:tbl>
    <w:p w14:paraId="6955FFC0" w14:textId="77777777" w:rsidR="00763BD1" w:rsidRDefault="001B0D73">
      <w:pPr>
        <w:pStyle w:val="ListBullet"/>
      </w:pPr>
      <w:hyperlink r:id="rId264">
        <w:r>
          <w:rPr>
            <w:color w:val="0000FF" w:themeColor="hyperlink"/>
            <w:u w:val="single"/>
          </w:rPr>
          <w:t>Commit 0</w:t>
        </w:r>
      </w:hyperlink>
    </w:p>
    <w:p w14:paraId="234153AD" w14:textId="77777777" w:rsidR="00763BD1" w:rsidRDefault="001B0D73">
      <w:pPr>
        <w:pStyle w:val="ListBullet"/>
      </w:pPr>
      <w:hyperlink r:id="rId265">
        <w:r>
          <w:rPr>
            <w:color w:val="0000FF" w:themeColor="hyperlink"/>
            <w:u w:val="single"/>
          </w:rPr>
          <w:t>Commit 1</w:t>
        </w:r>
      </w:hyperlink>
    </w:p>
    <w:p w14:paraId="1C33CF0B" w14:textId="77777777" w:rsidR="00763BD1" w:rsidRDefault="001B0D73">
      <w:r>
        <w:br w:type="page"/>
      </w:r>
    </w:p>
    <w:p w14:paraId="0A9A9F82" w14:textId="77777777" w:rsidR="00763BD1" w:rsidRDefault="001B0D73">
      <w:pPr>
        <w:pStyle w:val="Heading1"/>
      </w:pPr>
      <w:r>
        <w:lastRenderedPageBreak/>
        <w:t>Case 47</w:t>
      </w:r>
    </w:p>
    <w:p w14:paraId="68E5EEC7" w14:textId="77777777" w:rsidR="00763BD1" w:rsidRDefault="001B0D73">
      <w:r>
        <w:t xml:space="preserve">Project: </w:t>
      </w:r>
      <w:hyperlink r:id="rId266">
        <w:r>
          <w:rPr>
            <w:color w:val="0000FF" w:themeColor="hyperlink"/>
            <w:u w:val="single"/>
          </w:rPr>
          <w:t>typpo/quickchart</w:t>
        </w:r>
      </w:hyperlink>
    </w:p>
    <w:p w14:paraId="58063D1B" w14:textId="77777777" w:rsidR="00763BD1" w:rsidRDefault="001B0D73">
      <w:r>
        <w:t xml:space="preserve">Pull Request: </w:t>
      </w:r>
      <w:hyperlink r:id="rId267">
        <w:r>
          <w:rPr>
            <w:color w:val="0000FF" w:themeColor="hyperlink"/>
            <w:u w:val="single"/>
          </w:rPr>
          <w:t>https://github.com/typpo/quickchart/pull/29</w:t>
        </w:r>
      </w:hyperlink>
    </w:p>
    <w:p w14:paraId="02631578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csv-parse</w:t>
      </w:r>
    </w:p>
    <w:p w14:paraId="2E3B5C36" w14:textId="77777777" w:rsidR="00463345" w:rsidRPr="001B0D73" w:rsidRDefault="00463345" w:rsidP="00463345">
      <w:r>
        <w:t>Directories</w:t>
      </w:r>
    </w:p>
    <w:p w14:paraId="364D3F43" w14:textId="77777777" w:rsidR="00463345" w:rsidRDefault="00463345" w:rsidP="0046334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6771319A" w14:textId="77777777">
        <w:tc>
          <w:tcPr>
            <w:tcW w:w="4320" w:type="dxa"/>
          </w:tcPr>
          <w:p w14:paraId="4C80CE4C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0477151A" w14:textId="77777777" w:rsidR="00763BD1" w:rsidRDefault="001B0D73">
            <w:r>
              <w:t>First Patched Release</w:t>
            </w:r>
          </w:p>
        </w:tc>
      </w:tr>
      <w:tr w:rsidR="00763BD1" w14:paraId="3010F6DB" w14:textId="77777777">
        <w:tc>
          <w:tcPr>
            <w:tcW w:w="4320" w:type="dxa"/>
          </w:tcPr>
          <w:p w14:paraId="7C88D2C2" w14:textId="77777777" w:rsidR="00763BD1" w:rsidRDefault="001B0D73">
            <w:r>
              <w:t>&lt; 4.4.6</w:t>
            </w:r>
          </w:p>
        </w:tc>
        <w:tc>
          <w:tcPr>
            <w:tcW w:w="4320" w:type="dxa"/>
          </w:tcPr>
          <w:p w14:paraId="280A594F" w14:textId="77777777" w:rsidR="00763BD1" w:rsidRDefault="001B0D73">
            <w:r>
              <w:t>4.4.6</w:t>
            </w:r>
          </w:p>
        </w:tc>
      </w:tr>
    </w:tbl>
    <w:p w14:paraId="15DAEA28" w14:textId="77777777" w:rsidR="00763BD1" w:rsidRDefault="001B0D73">
      <w:pPr>
        <w:pStyle w:val="ListBullet"/>
      </w:pPr>
      <w:hyperlink r:id="rId268">
        <w:r>
          <w:rPr>
            <w:color w:val="0000FF" w:themeColor="hyperlink"/>
            <w:u w:val="single"/>
          </w:rPr>
          <w:t>Commit 0</w:t>
        </w:r>
      </w:hyperlink>
    </w:p>
    <w:p w14:paraId="0A55B5A9" w14:textId="77777777" w:rsidR="00763BD1" w:rsidRDefault="001B0D73">
      <w:pPr>
        <w:pStyle w:val="ListBullet"/>
      </w:pPr>
      <w:hyperlink r:id="rId269">
        <w:r>
          <w:rPr>
            <w:color w:val="0000FF" w:themeColor="hyperlink"/>
            <w:u w:val="single"/>
          </w:rPr>
          <w:t>Commit 1</w:t>
        </w:r>
      </w:hyperlink>
    </w:p>
    <w:p w14:paraId="1526BF8E" w14:textId="77777777" w:rsidR="00763BD1" w:rsidRDefault="001B0D73">
      <w:r>
        <w:br w:type="page"/>
      </w:r>
    </w:p>
    <w:p w14:paraId="0A8F760B" w14:textId="77777777" w:rsidR="00763BD1" w:rsidRDefault="001B0D73">
      <w:pPr>
        <w:pStyle w:val="Heading1"/>
      </w:pPr>
      <w:r>
        <w:lastRenderedPageBreak/>
        <w:t>Case 48</w:t>
      </w:r>
    </w:p>
    <w:p w14:paraId="3CB0341A" w14:textId="77777777" w:rsidR="00763BD1" w:rsidRDefault="001B0D73">
      <w:r>
        <w:t xml:space="preserve">Project: </w:t>
      </w:r>
      <w:hyperlink r:id="rId270">
        <w:r>
          <w:rPr>
            <w:color w:val="0000FF" w:themeColor="hyperlink"/>
            <w:u w:val="single"/>
          </w:rPr>
          <w:t>typpo/quickchart</w:t>
        </w:r>
      </w:hyperlink>
    </w:p>
    <w:p w14:paraId="4ECB9473" w14:textId="77777777" w:rsidR="00763BD1" w:rsidRDefault="001B0D73">
      <w:pPr>
        <w:rPr>
          <w:color w:val="0000FF" w:themeColor="hyperlink"/>
          <w:u w:val="single"/>
        </w:rPr>
      </w:pPr>
      <w:r>
        <w:t xml:space="preserve">Pull Request: </w:t>
      </w:r>
      <w:hyperlink r:id="rId271">
        <w:r>
          <w:rPr>
            <w:color w:val="0000FF" w:themeColor="hyperlink"/>
            <w:u w:val="single"/>
          </w:rPr>
          <w:t>https://github.com/typpo/quickchart/pull/47</w:t>
        </w:r>
      </w:hyperlink>
    </w:p>
    <w:p w14:paraId="730AD2CC" w14:textId="77777777" w:rsidR="00763BD1" w:rsidRDefault="001B0D73">
      <w:pPr>
        <w:rPr>
          <w:b/>
        </w:rPr>
      </w:pPr>
      <w:r>
        <w:t xml:space="preserve">Vulnerable Package: </w:t>
      </w:r>
      <w:r>
        <w:rPr>
          <w:b/>
        </w:rPr>
        <w:t>acorn</w:t>
      </w:r>
    </w:p>
    <w:p w14:paraId="0145BFD8" w14:textId="77777777" w:rsidR="00463345" w:rsidRPr="001B0D73" w:rsidRDefault="00463345" w:rsidP="00463345">
      <w:r>
        <w:t>Directories</w:t>
      </w:r>
    </w:p>
    <w:p w14:paraId="6BDD6BF3" w14:textId="77777777" w:rsidR="00463345" w:rsidRDefault="00463345" w:rsidP="0046334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2648A815" w14:textId="77777777">
        <w:tc>
          <w:tcPr>
            <w:tcW w:w="4320" w:type="dxa"/>
          </w:tcPr>
          <w:p w14:paraId="2883491C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F98718A" w14:textId="77777777" w:rsidR="00763BD1" w:rsidRDefault="001B0D73">
            <w:r>
              <w:t>First Patched Release</w:t>
            </w:r>
          </w:p>
        </w:tc>
      </w:tr>
      <w:tr w:rsidR="00763BD1" w14:paraId="0839902C" w14:textId="77777777">
        <w:tc>
          <w:tcPr>
            <w:tcW w:w="4320" w:type="dxa"/>
          </w:tcPr>
          <w:p w14:paraId="4C64E526" w14:textId="77777777" w:rsidR="00763BD1" w:rsidRDefault="001B0D73">
            <w:r>
              <w:t>&gt;= 5.1.2, &lt; 5.7.4</w:t>
            </w:r>
          </w:p>
        </w:tc>
        <w:tc>
          <w:tcPr>
            <w:tcW w:w="4320" w:type="dxa"/>
          </w:tcPr>
          <w:p w14:paraId="55B7D37F" w14:textId="77777777" w:rsidR="00763BD1" w:rsidRDefault="001B0D73">
            <w:r>
              <w:t>5.7.4</w:t>
            </w:r>
          </w:p>
        </w:tc>
      </w:tr>
      <w:tr w:rsidR="00763BD1" w14:paraId="4CFC4BF3" w14:textId="77777777">
        <w:tc>
          <w:tcPr>
            <w:tcW w:w="4320" w:type="dxa"/>
          </w:tcPr>
          <w:p w14:paraId="235CA414" w14:textId="77777777" w:rsidR="00763BD1" w:rsidRDefault="001B0D73">
            <w:r>
              <w:t>&gt;= 7.0.0, &lt; 7.1.1</w:t>
            </w:r>
          </w:p>
        </w:tc>
        <w:tc>
          <w:tcPr>
            <w:tcW w:w="4320" w:type="dxa"/>
          </w:tcPr>
          <w:p w14:paraId="340F60AB" w14:textId="77777777" w:rsidR="00763BD1" w:rsidRDefault="001B0D73">
            <w:r>
              <w:t>7.1.1</w:t>
            </w:r>
          </w:p>
        </w:tc>
      </w:tr>
      <w:tr w:rsidR="00763BD1" w14:paraId="4266977D" w14:textId="77777777">
        <w:tc>
          <w:tcPr>
            <w:tcW w:w="4320" w:type="dxa"/>
          </w:tcPr>
          <w:p w14:paraId="05FA7C3A" w14:textId="77777777" w:rsidR="00763BD1" w:rsidRDefault="001B0D73">
            <w:r>
              <w:t>&gt;= 6.0.0, &lt; 6.4.1</w:t>
            </w:r>
          </w:p>
        </w:tc>
        <w:tc>
          <w:tcPr>
            <w:tcW w:w="4320" w:type="dxa"/>
          </w:tcPr>
          <w:p w14:paraId="757C7377" w14:textId="77777777" w:rsidR="00763BD1" w:rsidRDefault="001B0D73">
            <w:r>
              <w:t>6.4.1</w:t>
            </w:r>
          </w:p>
        </w:tc>
      </w:tr>
    </w:tbl>
    <w:p w14:paraId="74CE689B" w14:textId="77777777" w:rsidR="00763BD1" w:rsidRDefault="001B0D73">
      <w:pPr>
        <w:pStyle w:val="ListBullet"/>
      </w:pPr>
      <w:hyperlink r:id="rId272">
        <w:r>
          <w:rPr>
            <w:color w:val="0000FF" w:themeColor="hyperlink"/>
            <w:u w:val="single"/>
          </w:rPr>
          <w:t>Commit 0</w:t>
        </w:r>
      </w:hyperlink>
    </w:p>
    <w:p w14:paraId="2D8FE61D" w14:textId="77777777" w:rsidR="00763BD1" w:rsidRDefault="001B0D73">
      <w:r>
        <w:br w:type="page"/>
      </w:r>
    </w:p>
    <w:p w14:paraId="047BBE48" w14:textId="77777777" w:rsidR="00763BD1" w:rsidRDefault="001B0D73">
      <w:pPr>
        <w:pStyle w:val="Heading1"/>
      </w:pPr>
      <w:r>
        <w:lastRenderedPageBreak/>
        <w:t>Case 49</w:t>
      </w:r>
    </w:p>
    <w:p w14:paraId="1A3F782C" w14:textId="77777777" w:rsidR="00763BD1" w:rsidRDefault="001B0D73">
      <w:r>
        <w:t xml:space="preserve">Project: </w:t>
      </w:r>
      <w:hyperlink r:id="rId273">
        <w:r>
          <w:rPr>
            <w:color w:val="0000FF" w:themeColor="hyperlink"/>
            <w:u w:val="single"/>
          </w:rPr>
          <w:t>stellarterm/stellarterm</w:t>
        </w:r>
      </w:hyperlink>
    </w:p>
    <w:p w14:paraId="0FF1E350" w14:textId="77777777" w:rsidR="00763BD1" w:rsidRDefault="001B0D73">
      <w:r>
        <w:t xml:space="preserve">Pull Request: </w:t>
      </w:r>
      <w:hyperlink r:id="rId274">
        <w:r>
          <w:rPr>
            <w:color w:val="0000FF" w:themeColor="hyperlink"/>
            <w:u w:val="single"/>
          </w:rPr>
          <w:t>https://github.com/stellarterm/stellarterm/pull/553</w:t>
        </w:r>
      </w:hyperlink>
    </w:p>
    <w:p w14:paraId="4DAA37CC" w14:textId="77777777" w:rsidR="00763BD1" w:rsidRDefault="001B0D73">
      <w:pPr>
        <w:rPr>
          <w:b/>
        </w:rPr>
      </w:pPr>
      <w:r>
        <w:t xml:space="preserve">Vulnerable Package: </w:t>
      </w:r>
      <w:proofErr w:type="spellStart"/>
      <w:r>
        <w:rPr>
          <w:b/>
        </w:rPr>
        <w:t>eslint</w:t>
      </w:r>
      <w:proofErr w:type="spellEnd"/>
    </w:p>
    <w:p w14:paraId="162B6EBE" w14:textId="77777777" w:rsidR="00463345" w:rsidRPr="001B0D73" w:rsidRDefault="00463345" w:rsidP="00463345">
      <w:r>
        <w:t>Directories</w:t>
      </w:r>
    </w:p>
    <w:p w14:paraId="1B443C80" w14:textId="77777777" w:rsidR="00463345" w:rsidRDefault="00463345" w:rsidP="00463345">
      <w:pPr>
        <w:pStyle w:val="ListBullet"/>
      </w:pPr>
      <w:r>
        <w:t>/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3BD1" w14:paraId="01669E77" w14:textId="77777777">
        <w:tc>
          <w:tcPr>
            <w:tcW w:w="4320" w:type="dxa"/>
          </w:tcPr>
          <w:p w14:paraId="23D1CD4C" w14:textId="77777777" w:rsidR="00763BD1" w:rsidRDefault="001B0D73">
            <w:r>
              <w:t>Affected</w:t>
            </w:r>
          </w:p>
        </w:tc>
        <w:tc>
          <w:tcPr>
            <w:tcW w:w="4320" w:type="dxa"/>
          </w:tcPr>
          <w:p w14:paraId="42BDAB6F" w14:textId="77777777" w:rsidR="00763BD1" w:rsidRDefault="001B0D73">
            <w:r>
              <w:t>First Patched Release</w:t>
            </w:r>
          </w:p>
        </w:tc>
      </w:tr>
      <w:tr w:rsidR="00763BD1" w14:paraId="7322E7CE" w14:textId="77777777">
        <w:tc>
          <w:tcPr>
            <w:tcW w:w="4320" w:type="dxa"/>
          </w:tcPr>
          <w:p w14:paraId="58D9E63D" w14:textId="77777777" w:rsidR="00763BD1" w:rsidRDefault="001B0D73">
            <w:r>
              <w:t>&gt;=1.4.0, &lt;4.18.2</w:t>
            </w:r>
          </w:p>
        </w:tc>
        <w:tc>
          <w:tcPr>
            <w:tcW w:w="4320" w:type="dxa"/>
          </w:tcPr>
          <w:p w14:paraId="3A62960B" w14:textId="77777777" w:rsidR="00763BD1" w:rsidRDefault="001B0D73">
            <w:r>
              <w:t>4.18.2</w:t>
            </w:r>
          </w:p>
        </w:tc>
      </w:tr>
    </w:tbl>
    <w:p w14:paraId="1D23B270" w14:textId="77777777" w:rsidR="00763BD1" w:rsidRDefault="001B0D73">
      <w:pPr>
        <w:pStyle w:val="ListBullet"/>
      </w:pPr>
      <w:hyperlink r:id="rId275">
        <w:r>
          <w:rPr>
            <w:color w:val="0000FF" w:themeColor="hyperlink"/>
            <w:u w:val="single"/>
          </w:rPr>
          <w:t>Commit 0</w:t>
        </w:r>
      </w:hyperlink>
    </w:p>
    <w:p w14:paraId="7D813C0A" w14:textId="77777777" w:rsidR="00763BD1" w:rsidRDefault="001B0D73">
      <w:pPr>
        <w:pStyle w:val="ListBullet"/>
      </w:pPr>
      <w:hyperlink r:id="rId276">
        <w:r>
          <w:rPr>
            <w:color w:val="0000FF" w:themeColor="hyperlink"/>
            <w:u w:val="single"/>
          </w:rPr>
          <w:t>Commit 1</w:t>
        </w:r>
      </w:hyperlink>
    </w:p>
    <w:p w14:paraId="61E9452A" w14:textId="77777777" w:rsidR="00763BD1" w:rsidRDefault="001B0D73">
      <w:pPr>
        <w:pStyle w:val="ListBullet"/>
      </w:pPr>
      <w:hyperlink r:id="rId277">
        <w:r>
          <w:rPr>
            <w:color w:val="0000FF" w:themeColor="hyperlink"/>
            <w:u w:val="single"/>
          </w:rPr>
          <w:t>Commit 2</w:t>
        </w:r>
      </w:hyperlink>
    </w:p>
    <w:p w14:paraId="4D0F4E13" w14:textId="77777777" w:rsidR="00763BD1" w:rsidRDefault="001B0D73">
      <w:pPr>
        <w:pStyle w:val="ListBullet"/>
      </w:pPr>
      <w:hyperlink r:id="rId278">
        <w:r>
          <w:rPr>
            <w:color w:val="0000FF" w:themeColor="hyperlink"/>
            <w:u w:val="single"/>
          </w:rPr>
          <w:t>Commit 3</w:t>
        </w:r>
      </w:hyperlink>
    </w:p>
    <w:p w14:paraId="5F33055E" w14:textId="77777777" w:rsidR="00763BD1" w:rsidRDefault="001B0D73">
      <w:pPr>
        <w:pStyle w:val="ListBullet"/>
      </w:pPr>
      <w:hyperlink r:id="rId279">
        <w:r>
          <w:rPr>
            <w:color w:val="0000FF" w:themeColor="hyperlink"/>
            <w:u w:val="single"/>
          </w:rPr>
          <w:t>Commit 4</w:t>
        </w:r>
      </w:hyperlink>
    </w:p>
    <w:p w14:paraId="4361D884" w14:textId="77777777" w:rsidR="00763BD1" w:rsidRDefault="001B0D73">
      <w:pPr>
        <w:pStyle w:val="ListBullet"/>
      </w:pPr>
      <w:hyperlink r:id="rId280">
        <w:r>
          <w:rPr>
            <w:color w:val="0000FF" w:themeColor="hyperlink"/>
            <w:u w:val="single"/>
          </w:rPr>
          <w:t>Commit 5</w:t>
        </w:r>
      </w:hyperlink>
    </w:p>
    <w:p w14:paraId="1BBC12FA" w14:textId="77777777" w:rsidR="00763BD1" w:rsidRDefault="001B0D73">
      <w:pPr>
        <w:pStyle w:val="ListBullet"/>
      </w:pPr>
      <w:hyperlink r:id="rId281">
        <w:r>
          <w:rPr>
            <w:color w:val="0000FF" w:themeColor="hyperlink"/>
            <w:u w:val="single"/>
          </w:rPr>
          <w:t>Commit 6</w:t>
        </w:r>
      </w:hyperlink>
    </w:p>
    <w:p w14:paraId="1930BE30" w14:textId="77777777" w:rsidR="00763BD1" w:rsidRDefault="001B0D73">
      <w:pPr>
        <w:pStyle w:val="ListBullet"/>
      </w:pPr>
      <w:hyperlink r:id="rId282">
        <w:r>
          <w:rPr>
            <w:color w:val="0000FF" w:themeColor="hyperlink"/>
            <w:u w:val="single"/>
          </w:rPr>
          <w:t>Commit 7</w:t>
        </w:r>
      </w:hyperlink>
    </w:p>
    <w:p w14:paraId="7DFD0835" w14:textId="77777777" w:rsidR="00763BD1" w:rsidRDefault="001B0D73">
      <w:pPr>
        <w:pStyle w:val="ListBullet"/>
      </w:pPr>
      <w:hyperlink r:id="rId283">
        <w:r>
          <w:rPr>
            <w:color w:val="0000FF" w:themeColor="hyperlink"/>
            <w:u w:val="single"/>
          </w:rPr>
          <w:t>Commit 8</w:t>
        </w:r>
      </w:hyperlink>
    </w:p>
    <w:p w14:paraId="6F30D21C" w14:textId="77777777" w:rsidR="00763BD1" w:rsidRDefault="001B0D73">
      <w:pPr>
        <w:pStyle w:val="ListBullet"/>
      </w:pPr>
      <w:hyperlink r:id="rId284">
        <w:r>
          <w:rPr>
            <w:color w:val="0000FF" w:themeColor="hyperlink"/>
            <w:u w:val="single"/>
          </w:rPr>
          <w:t>Commit 9</w:t>
        </w:r>
      </w:hyperlink>
    </w:p>
    <w:p w14:paraId="3EF97BED" w14:textId="77777777" w:rsidR="00763BD1" w:rsidRDefault="001B0D73">
      <w:pPr>
        <w:pStyle w:val="ListBullet"/>
      </w:pPr>
      <w:hyperlink r:id="rId285">
        <w:r>
          <w:rPr>
            <w:color w:val="0000FF" w:themeColor="hyperlink"/>
            <w:u w:val="single"/>
          </w:rPr>
          <w:t>Commit 10</w:t>
        </w:r>
      </w:hyperlink>
    </w:p>
    <w:p w14:paraId="04140167" w14:textId="77777777" w:rsidR="00763BD1" w:rsidRDefault="001B0D73">
      <w:pPr>
        <w:pStyle w:val="ListBullet"/>
      </w:pPr>
      <w:hyperlink r:id="rId286">
        <w:r>
          <w:rPr>
            <w:color w:val="0000FF" w:themeColor="hyperlink"/>
            <w:u w:val="single"/>
          </w:rPr>
          <w:t>Commit 11</w:t>
        </w:r>
      </w:hyperlink>
    </w:p>
    <w:p w14:paraId="0E8678C7" w14:textId="77777777" w:rsidR="00763BD1" w:rsidRDefault="001B0D73">
      <w:r>
        <w:br w:type="page"/>
      </w:r>
    </w:p>
    <w:sectPr w:rsidR="00763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BF65E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33ED"/>
    <w:rsid w:val="00115D64"/>
    <w:rsid w:val="0015074B"/>
    <w:rsid w:val="001B0D73"/>
    <w:rsid w:val="002909F1"/>
    <w:rsid w:val="0029639D"/>
    <w:rsid w:val="003059A0"/>
    <w:rsid w:val="00326F90"/>
    <w:rsid w:val="003449B9"/>
    <w:rsid w:val="00463345"/>
    <w:rsid w:val="00763BD1"/>
    <w:rsid w:val="00A5662B"/>
    <w:rsid w:val="00A91A27"/>
    <w:rsid w:val="00AA1D8D"/>
    <w:rsid w:val="00B47730"/>
    <w:rsid w:val="00CB0664"/>
    <w:rsid w:val="00EE1E1E"/>
    <w:rsid w:val="00F77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9E39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github.com/dnbexperience/eufemia/commit/39907f60e72fe393007d6d65e3b88710a40fcb8c" TargetMode="External"/><Relationship Id="rId107" Type="http://schemas.openxmlformats.org/officeDocument/2006/relationships/hyperlink" Target="https://github.com/Differential/willow-creek" TargetMode="External"/><Relationship Id="rId108" Type="http://schemas.openxmlformats.org/officeDocument/2006/relationships/hyperlink" Target="https://github.com/Differential/willow-creek/pull/113" TargetMode="External"/><Relationship Id="rId109" Type="http://schemas.openxmlformats.org/officeDocument/2006/relationships/hyperlink" Target="https://github.com/Differential/willow-creek/commit/d76bfca832acf6982fe42192cbc8e12dfe0123c7" TargetMode="External"/><Relationship Id="rId70" Type="http://schemas.openxmlformats.org/officeDocument/2006/relationships/hyperlink" Target="https://github.com/StartupsPoleEmploi/zen/commit/703c908ff3f6de7c7f86e3b2347f55874d9d1e00" TargetMode="External"/><Relationship Id="rId71" Type="http://schemas.openxmlformats.org/officeDocument/2006/relationships/hyperlink" Target="https://github.com/StartupsPoleEmploi/zen/commit/9f5594ae976e32efbeba8fee9a3f6b452f76e592" TargetMode="External"/><Relationship Id="rId72" Type="http://schemas.openxmlformats.org/officeDocument/2006/relationships/hyperlink" Target="https://github.com/StartupsPoleEmploi/zen/commit/91df8bc8d24299b27a51fbfefc035ef0d8214262" TargetMode="External"/><Relationship Id="rId73" Type="http://schemas.openxmlformats.org/officeDocument/2006/relationships/hyperlink" Target="https://github.com/StartupsPoleEmploi/zen/commit/e31c90e11f1268f5013cdbb289ab6a18cca7c6a7" TargetMode="External"/><Relationship Id="rId74" Type="http://schemas.openxmlformats.org/officeDocument/2006/relationships/hyperlink" Target="https://github.com/StartupsPoleEmploi/zen/commit/1734932d1677b8900565810533c902b6848f6ee8" TargetMode="External"/><Relationship Id="rId75" Type="http://schemas.openxmlformats.org/officeDocument/2006/relationships/hyperlink" Target="https://github.com/StartupsPoleEmploi/zen/commit/b1f97d425828faa4d811c9ce4e652c954eeff9f1" TargetMode="External"/><Relationship Id="rId76" Type="http://schemas.openxmlformats.org/officeDocument/2006/relationships/hyperlink" Target="https://github.com/StartupsPoleEmploi/zen/commit/c36ec3701ce94aee2f6502d68d8076139ec1a1ee" TargetMode="External"/><Relationship Id="rId77" Type="http://schemas.openxmlformats.org/officeDocument/2006/relationships/hyperlink" Target="https://github.com/StartupsPoleEmploi/zen/commit/671e547901436ce30e7ab23952ada7db589ed180" TargetMode="External"/><Relationship Id="rId78" Type="http://schemas.openxmlformats.org/officeDocument/2006/relationships/hyperlink" Target="https://github.com/StartupsPoleEmploi/zen/commit/baf9afd3119d442598886dfca6c6de003f68f580" TargetMode="External"/><Relationship Id="rId79" Type="http://schemas.openxmlformats.org/officeDocument/2006/relationships/hyperlink" Target="https://github.com/StartupsPoleEmploi/zen/commit/3edac3a5deaa7962df4069a48838058b9f46093c" TargetMode="External"/><Relationship Id="rId170" Type="http://schemas.openxmlformats.org/officeDocument/2006/relationships/hyperlink" Target="https://github.com/wellcomecollection/wellcomecollection.org/pull/4597" TargetMode="External"/><Relationship Id="rId171" Type="http://schemas.openxmlformats.org/officeDocument/2006/relationships/hyperlink" Target="https://github.com/wellcomecollection/wellcomecollection.org/commit/3e674ff7dd7a1102a0c30926da468dd5b4fa8872" TargetMode="External"/><Relationship Id="rId172" Type="http://schemas.openxmlformats.org/officeDocument/2006/relationships/hyperlink" Target="https://github.com/wellcomecollection/wellcomecollection.org/commit/563d344821edb880843ec9e9a9d3176683766be9" TargetMode="External"/><Relationship Id="rId173" Type="http://schemas.openxmlformats.org/officeDocument/2006/relationships/hyperlink" Target="https://github.com/wellcomecollection/wellcomecollection.org/commit/9d9f567430fbc0e689bfd5d72653f1eba72a3e31" TargetMode="External"/><Relationship Id="rId174" Type="http://schemas.openxmlformats.org/officeDocument/2006/relationships/hyperlink" Target="https://github.com/wellcomecollection/wellcomecollection.org/commit/bad0fd2ef6abfdee85a3e83f64288bff4f80297b" TargetMode="External"/><Relationship Id="rId175" Type="http://schemas.openxmlformats.org/officeDocument/2006/relationships/hyperlink" Target="https://github.com/wellcomecollection/wellcomecollection.org/commit/c939d05646464631197f7dee11454a718b1b67f7" TargetMode="External"/><Relationship Id="rId176" Type="http://schemas.openxmlformats.org/officeDocument/2006/relationships/hyperlink" Target="https://github.com/wellcomecollection/wellcomecollection.org/commit/cb9407f9e6d7ca07aad6ae80d1998d38c3abf559" TargetMode="External"/><Relationship Id="rId177" Type="http://schemas.openxmlformats.org/officeDocument/2006/relationships/hyperlink" Target="https://github.com/wellcomecollection/wellcomecollection.org/commit/825ada776c8da74723fa4944df2bad04b25c5b56" TargetMode="External"/><Relationship Id="rId178" Type="http://schemas.openxmlformats.org/officeDocument/2006/relationships/hyperlink" Target="https://github.com/wellcomecollection/wellcomecollection.org/commit/fc12c882d5c3816c34a4aa42d9100a9a82ba2f61" TargetMode="External"/><Relationship Id="rId179" Type="http://schemas.openxmlformats.org/officeDocument/2006/relationships/hyperlink" Target="https://github.com/wellcomecollection/wellcomecollection.org/commit/7827606c09cfd29b70286ce2022895f81baf5ed7" TargetMode="External"/><Relationship Id="rId260" Type="http://schemas.openxmlformats.org/officeDocument/2006/relationships/hyperlink" Target="https://github.com/trufflesuite/truffle/commit/13fb994dd8015c31478dadad22dee0bad37134a1" TargetMode="External"/><Relationship Id="rId10" Type="http://schemas.openxmlformats.org/officeDocument/2006/relationships/hyperlink" Target="https://github.com/trendscenter/coinstac/pull/767" TargetMode="External"/><Relationship Id="rId11" Type="http://schemas.openxmlformats.org/officeDocument/2006/relationships/hyperlink" Target="https://github.com/trendscenter/coinstac/commit/d7b2d8e4c52810a279b3049ccd37e16bdefcfab9" TargetMode="External"/><Relationship Id="rId12" Type="http://schemas.openxmlformats.org/officeDocument/2006/relationships/hyperlink" Target="https://github.com/trendscenter/coinstac/commit/f03756edda9ed627188477403f10890f05abe0f0" TargetMode="External"/><Relationship Id="rId13" Type="http://schemas.openxmlformats.org/officeDocument/2006/relationships/hyperlink" Target="https://github.com/trendscenter/coinstac/commit/1af17b0a11c5d8b44b700af8f7ed010b640b91aa" TargetMode="External"/><Relationship Id="rId14" Type="http://schemas.openxmlformats.org/officeDocument/2006/relationships/hyperlink" Target="https://github.com/trendscenter/coinstac/commit/537696253e4cfd69cc7c398afeb93a1a710db20d" TargetMode="External"/><Relationship Id="rId15" Type="http://schemas.openxmlformats.org/officeDocument/2006/relationships/hyperlink" Target="https://github.com/trendscenter/coinstac/commit/93c572f76389726988aea2091442788343f4068e" TargetMode="External"/><Relationship Id="rId16" Type="http://schemas.openxmlformats.org/officeDocument/2006/relationships/hyperlink" Target="https://github.com/trendscenter/coinstac/commit/265c9751e8cdc864a9dbe8532ddd4882afe0c1ca" TargetMode="External"/><Relationship Id="rId17" Type="http://schemas.openxmlformats.org/officeDocument/2006/relationships/hyperlink" Target="https://github.com/b2wads/grimorio-ui" TargetMode="External"/><Relationship Id="rId18" Type="http://schemas.openxmlformats.org/officeDocument/2006/relationships/hyperlink" Target="https://github.com/b2wads/grimorio-ui/pull/74" TargetMode="External"/><Relationship Id="rId19" Type="http://schemas.openxmlformats.org/officeDocument/2006/relationships/hyperlink" Target="https://github.com/b2wads/grimorio-ui/commit/ed113cff4730a228882111fc288d843372a6dc97" TargetMode="External"/><Relationship Id="rId261" Type="http://schemas.openxmlformats.org/officeDocument/2006/relationships/hyperlink" Target="https://github.com/trufflesuite/truffle/commit/68e2d527a59ade52c69ebb93eea73251b7285988" TargetMode="External"/><Relationship Id="rId262" Type="http://schemas.openxmlformats.org/officeDocument/2006/relationships/hyperlink" Target="https://github.com/okonet/lint-staged" TargetMode="External"/><Relationship Id="rId263" Type="http://schemas.openxmlformats.org/officeDocument/2006/relationships/hyperlink" Target="https://github.com/okonet/lint-staged/pull/761" TargetMode="External"/><Relationship Id="rId264" Type="http://schemas.openxmlformats.org/officeDocument/2006/relationships/hyperlink" Target="https://github.com/okonet/lint-staged/commit/bd3721f28473b8ac382fe787495900d15458770f" TargetMode="External"/><Relationship Id="rId110" Type="http://schemas.openxmlformats.org/officeDocument/2006/relationships/hyperlink" Target="https://github.com/raineorshine/npm-check-updates" TargetMode="External"/><Relationship Id="rId111" Type="http://schemas.openxmlformats.org/officeDocument/2006/relationships/hyperlink" Target="https://github.com/raineorshine/npm-check-updates/pull/600" TargetMode="External"/><Relationship Id="rId112" Type="http://schemas.openxmlformats.org/officeDocument/2006/relationships/hyperlink" Target="https://github.com/raineorshine/npm-check-updates/commit/58328e1cbbd5ea5904ffeb0b2fd7c16c0e5af9d9" TargetMode="External"/><Relationship Id="rId113" Type="http://schemas.openxmlformats.org/officeDocument/2006/relationships/hyperlink" Target="https://github.com/ChildMindInstitute/mindlogger-app" TargetMode="External"/><Relationship Id="rId114" Type="http://schemas.openxmlformats.org/officeDocument/2006/relationships/hyperlink" Target="https://github.com/ChildMindInstitute/mindlogger-app/pull/252" TargetMode="External"/><Relationship Id="rId115" Type="http://schemas.openxmlformats.org/officeDocument/2006/relationships/hyperlink" Target="https://github.com/ChildMindInstitute/mindlogger-app/commit/fd9dc86cc009e095b9bec39b9d2f9330c6823fd8" TargetMode="External"/><Relationship Id="rId116" Type="http://schemas.openxmlformats.org/officeDocument/2006/relationships/hyperlink" Target="https://github.com/ChildMindInstitute/mindlogger-app/commit/117e447ac1c7ac5943695acf8b12007383728bf4" TargetMode="External"/><Relationship Id="rId117" Type="http://schemas.openxmlformats.org/officeDocument/2006/relationships/hyperlink" Target="https://github.com/ChildMindInstitute/mindlogger-app/commit/bbb963be8e271fc50ed6d7140ab33b8f018c644d" TargetMode="External"/><Relationship Id="rId118" Type="http://schemas.openxmlformats.org/officeDocument/2006/relationships/hyperlink" Target="https://github.com/react-atomic/react-atomic-organism" TargetMode="External"/><Relationship Id="rId119" Type="http://schemas.openxmlformats.org/officeDocument/2006/relationships/hyperlink" Target="https://github.com/react-atomic/react-atomic-organism/pull/8" TargetMode="External"/><Relationship Id="rId200" Type="http://schemas.openxmlformats.org/officeDocument/2006/relationships/hyperlink" Target="https://github.com/gchq/CyberChef/commit/88e3c2ccb251bd5f1f8ca34d77e0b83224f47550" TargetMode="External"/><Relationship Id="rId201" Type="http://schemas.openxmlformats.org/officeDocument/2006/relationships/hyperlink" Target="https://github.com/Yuvaleros/material-ui-dropzone" TargetMode="External"/><Relationship Id="rId202" Type="http://schemas.openxmlformats.org/officeDocument/2006/relationships/hyperlink" Target="https://github.com/Yuvaleros/material-ui-dropzone/pull/118" TargetMode="External"/><Relationship Id="rId203" Type="http://schemas.openxmlformats.org/officeDocument/2006/relationships/hyperlink" Target="https://github.com/Yuvaleros/material-ui-dropzone/commit/d27a8b55d57191320b2d749fa6653de04b36dd82" TargetMode="External"/><Relationship Id="rId204" Type="http://schemas.openxmlformats.org/officeDocument/2006/relationships/hyperlink" Target="https://github.com/Yuvaleros/material-ui-dropzone/commit/abb2c7e3ace67a5eadfa4c7a627e18fe1317675a" TargetMode="External"/><Relationship Id="rId205" Type="http://schemas.openxmlformats.org/officeDocument/2006/relationships/hyperlink" Target="https://github.com/Yuvaleros/material-ui-dropzone/commit/969c093daa8bb6315bf6ce474727759be60b607e" TargetMode="External"/><Relationship Id="rId206" Type="http://schemas.openxmlformats.org/officeDocument/2006/relationships/hyperlink" Target="https://github.com/Yuvaleros/material-ui-dropzone/commit/758aa313971463a12fcf996078033690d522971b" TargetMode="External"/><Relationship Id="rId207" Type="http://schemas.openxmlformats.org/officeDocument/2006/relationships/hyperlink" Target="https://github.com/kyma-project/console" TargetMode="External"/><Relationship Id="rId208" Type="http://schemas.openxmlformats.org/officeDocument/2006/relationships/hyperlink" Target="https://github.com/kyma-project/console/pull/912" TargetMode="External"/><Relationship Id="rId209" Type="http://schemas.openxmlformats.org/officeDocument/2006/relationships/hyperlink" Target="https://github.com/kyma-project/console/commit/c69dbf49afde0e875d7fd56fc582a1b4d357457f" TargetMode="External"/><Relationship Id="rId265" Type="http://schemas.openxmlformats.org/officeDocument/2006/relationships/hyperlink" Target="https://github.com/okonet/lint-staged/commit/072924fce037c726112c00a6207afa92e238a267" TargetMode="External"/><Relationship Id="rId266" Type="http://schemas.openxmlformats.org/officeDocument/2006/relationships/hyperlink" Target="https://github.com/typpo/quickchart" TargetMode="External"/><Relationship Id="rId267" Type="http://schemas.openxmlformats.org/officeDocument/2006/relationships/hyperlink" Target="https://github.com/typpo/quickchart/pull/29" TargetMode="External"/><Relationship Id="rId268" Type="http://schemas.openxmlformats.org/officeDocument/2006/relationships/hyperlink" Target="https://github.com/typpo/quickchart/commit/524b96feaa877448f2e996868d1cdec9572890a6" TargetMode="External"/><Relationship Id="rId269" Type="http://schemas.openxmlformats.org/officeDocument/2006/relationships/hyperlink" Target="https://github.com/typpo/quickchart/commit/57681dcdf28d78948c97d35429a689b4f6aab87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resMUSH/ares-webportal" TargetMode="External"/><Relationship Id="rId7" Type="http://schemas.openxmlformats.org/officeDocument/2006/relationships/hyperlink" Target="https://github.com/AresMUSH/ares-webportal/pull/69" TargetMode="External"/><Relationship Id="rId8" Type="http://schemas.openxmlformats.org/officeDocument/2006/relationships/hyperlink" Target="https://github.com/AresMUSH/ares-webportal/commit/a245ace22906f4f60e2a3d7957a2c260a9c3685d" TargetMode="External"/><Relationship Id="rId9" Type="http://schemas.openxmlformats.org/officeDocument/2006/relationships/hyperlink" Target="https://github.com/trendscenter/coinstac" TargetMode="External"/><Relationship Id="rId80" Type="http://schemas.openxmlformats.org/officeDocument/2006/relationships/hyperlink" Target="https://github.com/peeranha/peeranha-web" TargetMode="External"/><Relationship Id="rId81" Type="http://schemas.openxmlformats.org/officeDocument/2006/relationships/hyperlink" Target="https://github.com/peeranha/peeranha-web/pull/96" TargetMode="External"/><Relationship Id="rId82" Type="http://schemas.openxmlformats.org/officeDocument/2006/relationships/hyperlink" Target="https://github.com/peeranha/peeranha-web/commit/a922e517123352e69879bdf53346106653eba056" TargetMode="External"/><Relationship Id="rId83" Type="http://schemas.openxmlformats.org/officeDocument/2006/relationships/hyperlink" Target="https://github.com/peeranha/peeranha-web/commit/db1e07ed6379230b75e9dec7dca68db4b94f5977" TargetMode="External"/><Relationship Id="rId84" Type="http://schemas.openxmlformats.org/officeDocument/2006/relationships/hyperlink" Target="https://github.com/kyma-project/console" TargetMode="External"/><Relationship Id="rId85" Type="http://schemas.openxmlformats.org/officeDocument/2006/relationships/hyperlink" Target="https://github.com/kyma-project/console/pull/1701" TargetMode="External"/><Relationship Id="rId86" Type="http://schemas.openxmlformats.org/officeDocument/2006/relationships/hyperlink" Target="https://github.com/kyma-project/console/commit/21efbc418f0bfb792e6dcec8b78ea6c707320a05" TargetMode="External"/><Relationship Id="rId87" Type="http://schemas.openxmlformats.org/officeDocument/2006/relationships/hyperlink" Target="https://github.com/Criptext/Criptext-Email-React-Client" TargetMode="External"/><Relationship Id="rId88" Type="http://schemas.openxmlformats.org/officeDocument/2006/relationships/hyperlink" Target="https://github.com/Criptext/Criptext-Email-React-Client/pull/1040" TargetMode="External"/><Relationship Id="rId89" Type="http://schemas.openxmlformats.org/officeDocument/2006/relationships/hyperlink" Target="https://github.com/Criptext/Criptext-Email-React-Client/commit/38d6fd0bf0c693f43041ed1a4f5726b5a4c46c06" TargetMode="External"/><Relationship Id="rId180" Type="http://schemas.openxmlformats.org/officeDocument/2006/relationships/hyperlink" Target="https://github.com/LabKey/platform" TargetMode="External"/><Relationship Id="rId181" Type="http://schemas.openxmlformats.org/officeDocument/2006/relationships/hyperlink" Target="https://github.com/LabKey/platform/pull/973" TargetMode="External"/><Relationship Id="rId182" Type="http://schemas.openxmlformats.org/officeDocument/2006/relationships/hyperlink" Target="https://github.com/LabKey/platform/commit/a1dcb45500fac4c05535c09b2a7daee2c2e33c68" TargetMode="External"/><Relationship Id="rId183" Type="http://schemas.openxmlformats.org/officeDocument/2006/relationships/hyperlink" Target="https://github.com/reasonml/reasonml.github.io" TargetMode="External"/><Relationship Id="rId184" Type="http://schemas.openxmlformats.org/officeDocument/2006/relationships/hyperlink" Target="https://github.com/reasonml/reasonml.github.io/pull/582" TargetMode="External"/><Relationship Id="rId185" Type="http://schemas.openxmlformats.org/officeDocument/2006/relationships/hyperlink" Target="https://github.com/reasonml/reasonml.github.io/commit/b1473bfa14f7c6d90b1b50ada3de6a917d4aa414" TargetMode="External"/><Relationship Id="rId186" Type="http://schemas.openxmlformats.org/officeDocument/2006/relationships/hyperlink" Target="https://github.com/moaazsidat/react-native-qrcode-scanner" TargetMode="External"/><Relationship Id="rId187" Type="http://schemas.openxmlformats.org/officeDocument/2006/relationships/hyperlink" Target="https://github.com/moaazsidat/react-native-qrcode-scanner/pull/212" TargetMode="External"/><Relationship Id="rId188" Type="http://schemas.openxmlformats.org/officeDocument/2006/relationships/hyperlink" Target="https://github.com/moaazsidat/react-native-qrcode-scanner/commit/a349dbdfc430ebfd7d465ff79fc1d4bd1dd7e8b5" TargetMode="External"/><Relationship Id="rId189" Type="http://schemas.openxmlformats.org/officeDocument/2006/relationships/hyperlink" Target="https://github.com/moaazsidat/react-native-qrcode-scanner/commit/0c9948f19ce7a6180a90c017dac6003f0260b533" TargetMode="External"/><Relationship Id="rId270" Type="http://schemas.openxmlformats.org/officeDocument/2006/relationships/hyperlink" Target="https://github.com/typpo/quickchart" TargetMode="External"/><Relationship Id="rId20" Type="http://schemas.openxmlformats.org/officeDocument/2006/relationships/hyperlink" Target="https://github.com/b2wads/grimorio-ui/commit/28f4820a99ab701535323b1bf17c81571fa5f45d" TargetMode="External"/><Relationship Id="rId21" Type="http://schemas.openxmlformats.org/officeDocument/2006/relationships/hyperlink" Target="https://github.com/b2wads/grimorio-ui/commit/7e04bfda0eaee7bd75a311ff6a263f582cc27ffa" TargetMode="External"/><Relationship Id="rId22" Type="http://schemas.openxmlformats.org/officeDocument/2006/relationships/hyperlink" Target="https://github.com/b2wads/grimorio-ui/commit/3653d66835380d8b558b56218783e831c7e7b662" TargetMode="External"/><Relationship Id="rId23" Type="http://schemas.openxmlformats.org/officeDocument/2006/relationships/hyperlink" Target="https://github.com/b2wads/grimorio-ui/commit/b4a46271b184dd330a332c58a660a4e866b185af" TargetMode="External"/><Relationship Id="rId24" Type="http://schemas.openxmlformats.org/officeDocument/2006/relationships/hyperlink" Target="https://github.com/b2wads/grimorio-ui/commit/0600b8576842f465fb6fedf994606184c7e160bc" TargetMode="External"/><Relationship Id="rId25" Type="http://schemas.openxmlformats.org/officeDocument/2006/relationships/hyperlink" Target="https://github.com/b2wads/grimorio-ui/commit/89149a7956263954f8c128810bf6db135a8ee683" TargetMode="External"/><Relationship Id="rId26" Type="http://schemas.openxmlformats.org/officeDocument/2006/relationships/hyperlink" Target="https://github.com/b2wads/grimorio-ui/commit/8199b4ad35e05e8221e6492f22d82983c1d9da19" TargetMode="External"/><Relationship Id="rId27" Type="http://schemas.openxmlformats.org/officeDocument/2006/relationships/hyperlink" Target="https://github.com/b2wads/grimorio-ui/commit/a9031fba84fa129bf2da5ab98f2514bc708c2dff" TargetMode="External"/><Relationship Id="rId28" Type="http://schemas.openxmlformats.org/officeDocument/2006/relationships/hyperlink" Target="https://github.com/b2wads/grimorio-ui/commit/e2a6fac6877b2dd16914a47fe7152df95122c93a" TargetMode="External"/><Relationship Id="rId29" Type="http://schemas.openxmlformats.org/officeDocument/2006/relationships/hyperlink" Target="https://github.com/b2wads/grimorio-ui/commit/eaaf3b4bac33e1281e2ff3b0725d58aaaabd1fd1" TargetMode="External"/><Relationship Id="rId271" Type="http://schemas.openxmlformats.org/officeDocument/2006/relationships/hyperlink" Target="https://github.com/typpo/quickchart/pull/47" TargetMode="External"/><Relationship Id="rId272" Type="http://schemas.openxmlformats.org/officeDocument/2006/relationships/hyperlink" Target="https://github.com/typpo/quickchart/commit/40dc5bd2094cb4bdafbf01c5c7834172b6659495" TargetMode="External"/><Relationship Id="rId273" Type="http://schemas.openxmlformats.org/officeDocument/2006/relationships/hyperlink" Target="https://github.com/stellarterm/stellarterm" TargetMode="External"/><Relationship Id="rId274" Type="http://schemas.openxmlformats.org/officeDocument/2006/relationships/hyperlink" Target="https://github.com/stellarterm/stellarterm/pull/553" TargetMode="External"/><Relationship Id="rId120" Type="http://schemas.openxmlformats.org/officeDocument/2006/relationships/hyperlink" Target="https://github.com/react-atomic/react-atomic-organism/commit/c861997c00f05b540dd26bd2fd602e475e3ad16c" TargetMode="External"/><Relationship Id="rId121" Type="http://schemas.openxmlformats.org/officeDocument/2006/relationships/hyperlink" Target="https://github.com/react-atomic/react-atomic-organism/commit/e47451dc7de82dd9a58e8d1ad14f6b0ec92e01ed" TargetMode="External"/><Relationship Id="rId122" Type="http://schemas.openxmlformats.org/officeDocument/2006/relationships/hyperlink" Target="https://github.com/react-atomic/react-atomic-organism/commit/121edaf0d3dc07878fe9ee59a61974837f5cee31" TargetMode="External"/><Relationship Id="rId123" Type="http://schemas.openxmlformats.org/officeDocument/2006/relationships/hyperlink" Target="https://github.com/react-atomic/react-atomic-organism/commit/46832287f7aa11941c942eea92426ceded4b19e1" TargetMode="External"/><Relationship Id="rId124" Type="http://schemas.openxmlformats.org/officeDocument/2006/relationships/hyperlink" Target="https://github.com/react-atomic/react-atomic-organism/commit/67365977e7c27e2665b8e21cff1d9a4655fd8ff8" TargetMode="External"/><Relationship Id="rId125" Type="http://schemas.openxmlformats.org/officeDocument/2006/relationships/hyperlink" Target="https://github.com/react-atomic/react-atomic-organism/commit/bdda6963faaf044c793d8142e02b90fc321e2377" TargetMode="External"/><Relationship Id="rId126" Type="http://schemas.openxmlformats.org/officeDocument/2006/relationships/hyperlink" Target="https://github.com/react-atomic/react-atomic-organism/commit/16268b38fdaf71c1706fac9bd26a4d60d87dfc17" TargetMode="External"/><Relationship Id="rId127" Type="http://schemas.openxmlformats.org/officeDocument/2006/relationships/hyperlink" Target="https://github.com/react-atomic/react-atomic-organism/commit/5c2d5b3674c52317bc0365481d85a521262e72bd" TargetMode="External"/><Relationship Id="rId128" Type="http://schemas.openxmlformats.org/officeDocument/2006/relationships/hyperlink" Target="https://github.com/react-atomic/react-atomic-organism/commit/026bed9dd09f7f825b4cfd958fabdd47777ad2e3" TargetMode="External"/><Relationship Id="rId129" Type="http://schemas.openxmlformats.org/officeDocument/2006/relationships/hyperlink" Target="https://github.com/react-atomic/react-atomic-organism/commit/64da3223ce18539c21b8fb74eb6f61d64467de54" TargetMode="External"/><Relationship Id="rId210" Type="http://schemas.openxmlformats.org/officeDocument/2006/relationships/hyperlink" Target="https://github.com/vtex-apps/store-components" TargetMode="External"/><Relationship Id="rId211" Type="http://schemas.openxmlformats.org/officeDocument/2006/relationships/hyperlink" Target="https://github.com/vtex-apps/store-components/pull/583" TargetMode="External"/><Relationship Id="rId212" Type="http://schemas.openxmlformats.org/officeDocument/2006/relationships/hyperlink" Target="https://github.com/vtex-apps/store-components/commit/f5af87d1b02477e3e4407a7e8db61b0208e5b3f1" TargetMode="External"/><Relationship Id="rId213" Type="http://schemas.openxmlformats.org/officeDocument/2006/relationships/hyperlink" Target="https://github.com/vtex-apps/store-components/commit/c4e22f1a3826005e1a68844c0bb1fd5c6b1d8bd2" TargetMode="External"/><Relationship Id="rId214" Type="http://schemas.openxmlformats.org/officeDocument/2006/relationships/hyperlink" Target="https://github.com/vtex-apps/store-components/commit/6d05057887d8992e3f33eb0aaddca1c0df15e747" TargetMode="External"/><Relationship Id="rId215" Type="http://schemas.openxmlformats.org/officeDocument/2006/relationships/hyperlink" Target="https://github.com/vtex-apps/store-components/commit/8485264f0963669b689826c8a35d1089bb62f389" TargetMode="External"/><Relationship Id="rId216" Type="http://schemas.openxmlformats.org/officeDocument/2006/relationships/hyperlink" Target="https://github.com/vtex-apps/store-components/commit/17ea2e5ced3e19aaa63d6daf53e0ae5939db36f0" TargetMode="External"/><Relationship Id="rId217" Type="http://schemas.openxmlformats.org/officeDocument/2006/relationships/hyperlink" Target="https://github.com/vtex-apps/store-components/commit/48a38b3f6b32ac9cb1560439e97f3b89bfa0ea43" TargetMode="External"/><Relationship Id="rId218" Type="http://schemas.openxmlformats.org/officeDocument/2006/relationships/hyperlink" Target="https://github.com/vtex-apps/store-components/commit/14300a82d3bb87e437dd40cfd610118760a14026" TargetMode="External"/><Relationship Id="rId219" Type="http://schemas.openxmlformats.org/officeDocument/2006/relationships/hyperlink" Target="https://github.com/kyma-project/console" TargetMode="External"/><Relationship Id="rId275" Type="http://schemas.openxmlformats.org/officeDocument/2006/relationships/hyperlink" Target="https://github.com/stellarterm/stellarterm/commit/0ac9f6a583faaa5947bd632a445ab99bafd125c5" TargetMode="External"/><Relationship Id="rId276" Type="http://schemas.openxmlformats.org/officeDocument/2006/relationships/hyperlink" Target="https://github.com/stellarterm/stellarterm/commit/dbbcd63ccde1b032127f035b8dbac7957cca261c" TargetMode="External"/><Relationship Id="rId277" Type="http://schemas.openxmlformats.org/officeDocument/2006/relationships/hyperlink" Target="https://github.com/stellarterm/stellarterm/commit/551431286833f415ccbe8ee2b7b6bb5bfc8cfec8" TargetMode="External"/><Relationship Id="rId278" Type="http://schemas.openxmlformats.org/officeDocument/2006/relationships/hyperlink" Target="https://github.com/stellarterm/stellarterm/commit/36d0329408c2dc47886d72d6104f0456a4cbce38" TargetMode="External"/><Relationship Id="rId279" Type="http://schemas.openxmlformats.org/officeDocument/2006/relationships/hyperlink" Target="https://github.com/stellarterm/stellarterm/commit/ff0fe1868957c48feb3eb65314bdd62ea8929e42" TargetMode="External"/><Relationship Id="rId90" Type="http://schemas.openxmlformats.org/officeDocument/2006/relationships/hyperlink" Target="https://github.com/Criptext/Criptext-Email-React-Client/commit/1a0e141b0c90393a5b75a0205b77462c0de2b24a" TargetMode="External"/><Relationship Id="rId91" Type="http://schemas.openxmlformats.org/officeDocument/2006/relationships/hyperlink" Target="https://github.com/ckeditor/ckeditor4-docs" TargetMode="External"/><Relationship Id="rId92" Type="http://schemas.openxmlformats.org/officeDocument/2006/relationships/hyperlink" Target="https://github.com/ckeditor/ckeditor4-docs/pull/301" TargetMode="External"/><Relationship Id="rId93" Type="http://schemas.openxmlformats.org/officeDocument/2006/relationships/hyperlink" Target="https://github.com/ckeditor/ckeditor4-docs/commit/d91b0b5140b4e37ca733aaf88d367da5fa45117c" TargetMode="External"/><Relationship Id="rId94" Type="http://schemas.openxmlformats.org/officeDocument/2006/relationships/hyperlink" Target="https://github.com/ckeditor/ckeditor4-docs/commit/863b24e8ba4fd8c0c965e7a225b2f46724435a1f" TargetMode="External"/><Relationship Id="rId95" Type="http://schemas.openxmlformats.org/officeDocument/2006/relationships/hyperlink" Target="https://github.com/ckeditor/ckeditor4-docs/commit/20a467f08fb9d08d375a23f9c9971012722cc2c3" TargetMode="External"/><Relationship Id="rId96" Type="http://schemas.openxmlformats.org/officeDocument/2006/relationships/hyperlink" Target="https://github.com/ckeditor/ckeditor4-docs/commit/af29da35ad4a77e1ce288340388da61a254c07f0" TargetMode="External"/><Relationship Id="rId97" Type="http://schemas.openxmlformats.org/officeDocument/2006/relationships/hyperlink" Target="https://github.com/internetarchive/iaux" TargetMode="External"/><Relationship Id="rId98" Type="http://schemas.openxmlformats.org/officeDocument/2006/relationships/hyperlink" Target="https://github.com/internetarchive/iaux/pull/409" TargetMode="External"/><Relationship Id="rId99" Type="http://schemas.openxmlformats.org/officeDocument/2006/relationships/hyperlink" Target="https://github.com/internetarchive/iaux/commit/048be47071624c2ab8e435f1e56b2aec49a03492" TargetMode="External"/><Relationship Id="rId190" Type="http://schemas.openxmlformats.org/officeDocument/2006/relationships/hyperlink" Target="https://github.com/gchq/CyberChef" TargetMode="External"/><Relationship Id="rId191" Type="http://schemas.openxmlformats.org/officeDocument/2006/relationships/hyperlink" Target="https://github.com/gchq/CyberChef/pull/1025" TargetMode="External"/><Relationship Id="rId192" Type="http://schemas.openxmlformats.org/officeDocument/2006/relationships/hyperlink" Target="https://github.com/gchq/CyberChef/commit/093512a55ab6f08464e69a951510baeaf40480ce" TargetMode="External"/><Relationship Id="rId193" Type="http://schemas.openxmlformats.org/officeDocument/2006/relationships/hyperlink" Target="https://github.com/gchq/CyberChef/commit/66c533431d903373c383ba3f7ba3bf8926057dd1" TargetMode="External"/><Relationship Id="rId194" Type="http://schemas.openxmlformats.org/officeDocument/2006/relationships/hyperlink" Target="https://github.com/gchq/CyberChef/commit/8ece2603fb697024a5e9e4dbfc4b848cb17ca8bd" TargetMode="External"/><Relationship Id="rId195" Type="http://schemas.openxmlformats.org/officeDocument/2006/relationships/hyperlink" Target="https://github.com/gchq/CyberChef/commit/fdffabfdd47d2e269a8a14fc8580b238403ac6ee" TargetMode="External"/><Relationship Id="rId196" Type="http://schemas.openxmlformats.org/officeDocument/2006/relationships/hyperlink" Target="https://github.com/gchq/CyberChef/commit/ba878925ad44771b955e183379992b306ed1d91a" TargetMode="External"/><Relationship Id="rId197" Type="http://schemas.openxmlformats.org/officeDocument/2006/relationships/hyperlink" Target="https://github.com/gchq/CyberChef/commit/32709615745b4cf06431535a5d45785ac582cc42" TargetMode="External"/><Relationship Id="rId198" Type="http://schemas.openxmlformats.org/officeDocument/2006/relationships/hyperlink" Target="https://github.com/gchq/CyberChef/commit/5412fc01b3867bb378687aa19b2d6e4f5f9930ee" TargetMode="External"/><Relationship Id="rId199" Type="http://schemas.openxmlformats.org/officeDocument/2006/relationships/hyperlink" Target="https://github.com/gchq/CyberChef/commit/6f95f01dda6de4e53c23c9b67efd1b9b1e93c155" TargetMode="External"/><Relationship Id="rId280" Type="http://schemas.openxmlformats.org/officeDocument/2006/relationships/hyperlink" Target="https://github.com/stellarterm/stellarterm/commit/09005b605f9bf2749da489ad37a759eaeecb976d" TargetMode="External"/><Relationship Id="rId30" Type="http://schemas.openxmlformats.org/officeDocument/2006/relationships/hyperlink" Target="https://github.com/b2wads/grimorio-ui/commit/05c119550fed8f16b9777f5454f5d5aeff3d1e7a" TargetMode="External"/><Relationship Id="rId31" Type="http://schemas.openxmlformats.org/officeDocument/2006/relationships/hyperlink" Target="https://github.com/b2wads/grimorio-ui/commit/6a16ab4e894b18b0f0fa666d560e9802a8053cfd" TargetMode="External"/><Relationship Id="rId32" Type="http://schemas.openxmlformats.org/officeDocument/2006/relationships/hyperlink" Target="https://github.com/Back2bikes/attendance" TargetMode="External"/><Relationship Id="rId33" Type="http://schemas.openxmlformats.org/officeDocument/2006/relationships/hyperlink" Target="https://github.com/Back2bikes/attendance/pull/119" TargetMode="External"/><Relationship Id="rId34" Type="http://schemas.openxmlformats.org/officeDocument/2006/relationships/hyperlink" Target="https://github.com/Back2bikes/attendance/commit/f92559539a467fdaefffb96623df567c5adf97ea" TargetMode="External"/><Relationship Id="rId35" Type="http://schemas.openxmlformats.org/officeDocument/2006/relationships/hyperlink" Target="https://github.com/Back2bikes/attendance/commit/7a699dd1c3486fc7f593d8139d4da70bae087300" TargetMode="External"/><Relationship Id="rId36" Type="http://schemas.openxmlformats.org/officeDocument/2006/relationships/hyperlink" Target="https://github.com/Back2bikes/attendance/commit/2614d64750f6e81d41ead39df4dfcaf48de1fe3a" TargetMode="External"/><Relationship Id="rId37" Type="http://schemas.openxmlformats.org/officeDocument/2006/relationships/hyperlink" Target="https://github.com/Back2bikes/attendance/commit/f7fbd41d791353eb99d433f2f51689766fba12e9" TargetMode="External"/><Relationship Id="rId38" Type="http://schemas.openxmlformats.org/officeDocument/2006/relationships/hyperlink" Target="https://github.com/Back2bikes/attendance/commit/100300ababc74d7be38c9583802320f9708c2a48" TargetMode="External"/><Relationship Id="rId39" Type="http://schemas.openxmlformats.org/officeDocument/2006/relationships/hyperlink" Target="https://github.com/StartupsPoleEmploi/zen" TargetMode="External"/><Relationship Id="rId281" Type="http://schemas.openxmlformats.org/officeDocument/2006/relationships/hyperlink" Target="https://github.com/stellarterm/stellarterm/commit/4836f5a0fdce6c55b060583aad971e523397fdb3" TargetMode="External"/><Relationship Id="rId282" Type="http://schemas.openxmlformats.org/officeDocument/2006/relationships/hyperlink" Target="https://github.com/stellarterm/stellarterm/commit/72c4c4aeb23b096d25335862b3838fe048958529" TargetMode="External"/><Relationship Id="rId283" Type="http://schemas.openxmlformats.org/officeDocument/2006/relationships/hyperlink" Target="https://github.com/stellarterm/stellarterm/commit/5ab6e178dd411b38dcd805e9107cb341702f9015" TargetMode="External"/><Relationship Id="rId284" Type="http://schemas.openxmlformats.org/officeDocument/2006/relationships/hyperlink" Target="https://github.com/stellarterm/stellarterm/commit/2d8b6bfb1a07378a4168df8b3764721c2fbaaf2a" TargetMode="External"/><Relationship Id="rId130" Type="http://schemas.openxmlformats.org/officeDocument/2006/relationships/hyperlink" Target="https://github.com/react-atomic/react-atomic-organism/commit/449b65fe55bd7d56679d08440d86ed65b360a32d" TargetMode="External"/><Relationship Id="rId131" Type="http://schemas.openxmlformats.org/officeDocument/2006/relationships/hyperlink" Target="https://github.com/react-atomic/react-atomic-organism/commit/8a420779c66cc06e7fae085040f838c756f54b76" TargetMode="External"/><Relationship Id="rId132" Type="http://schemas.openxmlformats.org/officeDocument/2006/relationships/hyperlink" Target="https://github.com/react-atomic/react-atomic-organism/commit/6d9beb6c6d6a5df9eb080e4d55b0708007ec1c17" TargetMode="External"/><Relationship Id="rId133" Type="http://schemas.openxmlformats.org/officeDocument/2006/relationships/hyperlink" Target="https://github.com/react-atomic/react-atomic-organism/commit/2bb30e078e1ab02d9ca529ba73cc75df5698b677" TargetMode="External"/><Relationship Id="rId220" Type="http://schemas.openxmlformats.org/officeDocument/2006/relationships/hyperlink" Target="https://github.com/kyma-project/console/pull/1080" TargetMode="External"/><Relationship Id="rId221" Type="http://schemas.openxmlformats.org/officeDocument/2006/relationships/hyperlink" Target="https://github.com/kyma-project/console/commit/a9d158d53f731c922eee5e4f07866ba163f1e668" TargetMode="External"/><Relationship Id="rId222" Type="http://schemas.openxmlformats.org/officeDocument/2006/relationships/hyperlink" Target="https://github.com/Pelican-Elegant/elegant" TargetMode="External"/><Relationship Id="rId223" Type="http://schemas.openxmlformats.org/officeDocument/2006/relationships/hyperlink" Target="https://github.com/Pelican-Elegant/elegant/pull/549" TargetMode="External"/><Relationship Id="rId224" Type="http://schemas.openxmlformats.org/officeDocument/2006/relationships/hyperlink" Target="https://github.com/Pelican-Elegant/elegant/commit/2cc87625336d4e0f58dc21a3948f71e5f9df52bb" TargetMode="External"/><Relationship Id="rId225" Type="http://schemas.openxmlformats.org/officeDocument/2006/relationships/hyperlink" Target="https://github.com/Pelican-Elegant/elegant/commit/1400802d0fd7aa2dde9943f9dd9f9a5177854581" TargetMode="External"/><Relationship Id="rId226" Type="http://schemas.openxmlformats.org/officeDocument/2006/relationships/hyperlink" Target="https://github.com/chteuchteu/MaterialDesignIcons-Picker" TargetMode="External"/><Relationship Id="rId227" Type="http://schemas.openxmlformats.org/officeDocument/2006/relationships/hyperlink" Target="https://github.com/chteuchteu/MaterialDesignIcons-Picker/pull/31" TargetMode="External"/><Relationship Id="rId228" Type="http://schemas.openxmlformats.org/officeDocument/2006/relationships/hyperlink" Target="https://github.com/chteuchteu/MaterialDesignIcons-Picker/commit/f344b4b89e29484021f36050c3f2d7f8bbb49a18" TargetMode="External"/><Relationship Id="rId229" Type="http://schemas.openxmlformats.org/officeDocument/2006/relationships/hyperlink" Target="https://github.com/theDavidBarton/puppeteer-daily-menu-scraper" TargetMode="External"/><Relationship Id="rId134" Type="http://schemas.openxmlformats.org/officeDocument/2006/relationships/hyperlink" Target="https://github.com/redux-form/redux-form" TargetMode="External"/><Relationship Id="rId135" Type="http://schemas.openxmlformats.org/officeDocument/2006/relationships/hyperlink" Target="https://github.com/redux-form/redux-form/pull/4574" TargetMode="External"/><Relationship Id="rId136" Type="http://schemas.openxmlformats.org/officeDocument/2006/relationships/hyperlink" Target="https://github.com/redux-form/redux-form/commit/9efdd224af696540488918f072273f01da9f2821" TargetMode="External"/><Relationship Id="rId137" Type="http://schemas.openxmlformats.org/officeDocument/2006/relationships/hyperlink" Target="https://github.com/TaleLin/lin-ui" TargetMode="External"/><Relationship Id="rId138" Type="http://schemas.openxmlformats.org/officeDocument/2006/relationships/hyperlink" Target="https://github.com/TaleLin/lin-ui/pull/597" TargetMode="External"/><Relationship Id="rId139" Type="http://schemas.openxmlformats.org/officeDocument/2006/relationships/hyperlink" Target="https://github.com/TaleLin/lin-ui/commit/e6d773a7529d2e323d7cf4a5f87cda12cfc342a1" TargetMode="External"/><Relationship Id="rId285" Type="http://schemas.openxmlformats.org/officeDocument/2006/relationships/hyperlink" Target="https://github.com/stellarterm/stellarterm/commit/7510b4ae1460bbde8dde964bef3d8359a67fc322" TargetMode="External"/><Relationship Id="rId286" Type="http://schemas.openxmlformats.org/officeDocument/2006/relationships/hyperlink" Target="https://github.com/stellarterm/stellarterm/commit/0da735fa02991448976c284094d73cd32cffd5d2" TargetMode="External"/><Relationship Id="rId287" Type="http://schemas.openxmlformats.org/officeDocument/2006/relationships/fontTable" Target="fontTable.xml"/><Relationship Id="rId288" Type="http://schemas.openxmlformats.org/officeDocument/2006/relationships/theme" Target="theme/theme1.xml"/><Relationship Id="rId40" Type="http://schemas.openxmlformats.org/officeDocument/2006/relationships/hyperlink" Target="https://github.com/StartupsPoleEmploi/zen/pull/313" TargetMode="External"/><Relationship Id="rId41" Type="http://schemas.openxmlformats.org/officeDocument/2006/relationships/hyperlink" Target="https://github.com/StartupsPoleEmploi/zen/commit/7a924cbba9f079385e65136b5f8b80b543b08241" TargetMode="External"/><Relationship Id="rId42" Type="http://schemas.openxmlformats.org/officeDocument/2006/relationships/hyperlink" Target="https://github.com/StartupsPoleEmploi/zen/commit/23c0b0bacf5db3659cd335a978b29ad3c514c671" TargetMode="External"/><Relationship Id="rId43" Type="http://schemas.openxmlformats.org/officeDocument/2006/relationships/hyperlink" Target="https://github.com/StartupsPoleEmploi/zen/commit/0329bb64d22faab49dd85df4e0a9c0845305b113" TargetMode="External"/><Relationship Id="rId44" Type="http://schemas.openxmlformats.org/officeDocument/2006/relationships/hyperlink" Target="https://github.com/StartupsPoleEmploi/zen/commit/145f7e3388c4a74d51523cf9ef512cc47d55d626" TargetMode="External"/><Relationship Id="rId45" Type="http://schemas.openxmlformats.org/officeDocument/2006/relationships/hyperlink" Target="https://github.com/StartupsPoleEmploi/zen/commit/be5507aee70b30794a4e6f1f8c78d25749b5080e" TargetMode="External"/><Relationship Id="rId46" Type="http://schemas.openxmlformats.org/officeDocument/2006/relationships/hyperlink" Target="https://github.com/StartupsPoleEmploi/zen/commit/3041b9478675fb05c350502fb757517b9aaf51af" TargetMode="External"/><Relationship Id="rId47" Type="http://schemas.openxmlformats.org/officeDocument/2006/relationships/hyperlink" Target="https://github.com/StartupsPoleEmploi/zen/commit/40b41e020a6d8336beef424d662421d60e4f9d90" TargetMode="External"/><Relationship Id="rId48" Type="http://schemas.openxmlformats.org/officeDocument/2006/relationships/hyperlink" Target="https://github.com/StartupsPoleEmploi/zen/commit/613339e0a6c2758740d525c54d888b3a1b63a5e7" TargetMode="External"/><Relationship Id="rId49" Type="http://schemas.openxmlformats.org/officeDocument/2006/relationships/hyperlink" Target="https://github.com/StartupsPoleEmploi/zen/commit/d9cacd41437704a34e5118e623317237eaab7b20" TargetMode="External"/><Relationship Id="rId140" Type="http://schemas.openxmlformats.org/officeDocument/2006/relationships/hyperlink" Target="https://github.com/TaleLin/lin-ui/commit/a95d849f4d6e2158b83cc672639cf72b8c69eb07" TargetMode="External"/><Relationship Id="rId141" Type="http://schemas.openxmlformats.org/officeDocument/2006/relationships/hyperlink" Target="https://github.com/wfp/ui" TargetMode="External"/><Relationship Id="rId142" Type="http://schemas.openxmlformats.org/officeDocument/2006/relationships/hyperlink" Target="https://github.com/wfp/ui/pull/255" TargetMode="External"/><Relationship Id="rId143" Type="http://schemas.openxmlformats.org/officeDocument/2006/relationships/hyperlink" Target="https://github.com/wfp/ui/commit/52f80d9861a939acb7ef4f9008f619e1b50c7923" TargetMode="External"/><Relationship Id="rId144" Type="http://schemas.openxmlformats.org/officeDocument/2006/relationships/hyperlink" Target="https://github.com/nodefony/nodefony" TargetMode="External"/><Relationship Id="rId145" Type="http://schemas.openxmlformats.org/officeDocument/2006/relationships/hyperlink" Target="https://github.com/nodefony/nodefony/pull/21" TargetMode="External"/><Relationship Id="rId146" Type="http://schemas.openxmlformats.org/officeDocument/2006/relationships/hyperlink" Target="https://github.com/nodefony/nodefony/commit/b8f815af2fd3785191830b95f220e40fc4c45cf3" TargetMode="External"/><Relationship Id="rId147" Type="http://schemas.openxmlformats.org/officeDocument/2006/relationships/hyperlink" Target="https://github.com/ArcBlock/forge-js" TargetMode="External"/><Relationship Id="rId148" Type="http://schemas.openxmlformats.org/officeDocument/2006/relationships/hyperlink" Target="https://github.com/ArcBlock/forge-js/pull/338" TargetMode="External"/><Relationship Id="rId149" Type="http://schemas.openxmlformats.org/officeDocument/2006/relationships/hyperlink" Target="https://github.com/ArcBlock/forge-js/commit/889bbf58240948d53b21ed464777b613972a2f6d" TargetMode="External"/><Relationship Id="rId230" Type="http://schemas.openxmlformats.org/officeDocument/2006/relationships/hyperlink" Target="https://github.com/theDavidBarton/puppeteer-daily-menu-scraper/pull/298" TargetMode="External"/><Relationship Id="rId231" Type="http://schemas.openxmlformats.org/officeDocument/2006/relationships/hyperlink" Target="https://github.com/theDavidBarton/puppeteer-daily-menu-scraper/commit/86ee8106b32f50be249055d26fe322c76a5c1530" TargetMode="External"/><Relationship Id="rId232" Type="http://schemas.openxmlformats.org/officeDocument/2006/relationships/hyperlink" Target="https://github.com/OHIF/Viewers" TargetMode="External"/><Relationship Id="rId233" Type="http://schemas.openxmlformats.org/officeDocument/2006/relationships/hyperlink" Target="https://github.com/OHIF/Viewers/pull/531" TargetMode="External"/><Relationship Id="rId234" Type="http://schemas.openxmlformats.org/officeDocument/2006/relationships/hyperlink" Target="https://github.com/OHIF/Viewers/commit/bf2dd92debb4428934741581c3aad589cb131fe4" TargetMode="External"/><Relationship Id="rId235" Type="http://schemas.openxmlformats.org/officeDocument/2006/relationships/hyperlink" Target="https://github.com/OHIF/Viewers/commit/cbf144ff90494c34a093e93d7fb8b38803413456" TargetMode="External"/><Relationship Id="rId236" Type="http://schemas.openxmlformats.org/officeDocument/2006/relationships/hyperlink" Target="https://github.com/ArcBlock/forge-js" TargetMode="External"/><Relationship Id="rId237" Type="http://schemas.openxmlformats.org/officeDocument/2006/relationships/hyperlink" Target="https://github.com/ArcBlock/forge-js/pull/338" TargetMode="External"/><Relationship Id="rId238" Type="http://schemas.openxmlformats.org/officeDocument/2006/relationships/hyperlink" Target="https://github.com/ArcBlock/forge-js/commit/889bbf58240948d53b21ed464777b613972a2f6d" TargetMode="External"/><Relationship Id="rId239" Type="http://schemas.openxmlformats.org/officeDocument/2006/relationships/hyperlink" Target="https://github.com/alan-wu/ZincJS" TargetMode="External"/><Relationship Id="rId50" Type="http://schemas.openxmlformats.org/officeDocument/2006/relationships/hyperlink" Target="https://github.com/StartupsPoleEmploi/zen/commit/4cbe6e8d0afb3c9ef22c96872ae96f5e1229de73" TargetMode="External"/><Relationship Id="rId51" Type="http://schemas.openxmlformats.org/officeDocument/2006/relationships/hyperlink" Target="https://github.com/StartupsPoleEmploi/zen/commit/6b4dc39cbe34c8f62147d6bb1f84fe4b857e43e4" TargetMode="External"/><Relationship Id="rId52" Type="http://schemas.openxmlformats.org/officeDocument/2006/relationships/hyperlink" Target="https://github.com/StartupsPoleEmploi/zen/commit/31bdffad13f53ca1e01455a03e92b85df46943b3" TargetMode="External"/><Relationship Id="rId53" Type="http://schemas.openxmlformats.org/officeDocument/2006/relationships/hyperlink" Target="https://github.com/StartupsPoleEmploi/zen/commit/ce38b90e00925b3daf4780b0846ef910cc3bbc93" TargetMode="External"/><Relationship Id="rId54" Type="http://schemas.openxmlformats.org/officeDocument/2006/relationships/hyperlink" Target="https://github.com/StartupsPoleEmploi/zen/commit/2b55e02a1bf3c8d373efd5c8894d8223a5d5b143" TargetMode="External"/><Relationship Id="rId55" Type="http://schemas.openxmlformats.org/officeDocument/2006/relationships/hyperlink" Target="https://github.com/StartupsPoleEmploi/zen/commit/4d042dec1108d99a2dd956558820b3e93298038a" TargetMode="External"/><Relationship Id="rId56" Type="http://schemas.openxmlformats.org/officeDocument/2006/relationships/hyperlink" Target="https://github.com/StartupsPoleEmploi/zen/commit/0be2faa69a8dfde3e43e82ed2a8462566dde055e" TargetMode="External"/><Relationship Id="rId57" Type="http://schemas.openxmlformats.org/officeDocument/2006/relationships/hyperlink" Target="https://github.com/StartupsPoleEmploi/zen/commit/c70bd965d0c1e8d61fc81687dc8d098565c9d576" TargetMode="External"/><Relationship Id="rId58" Type="http://schemas.openxmlformats.org/officeDocument/2006/relationships/hyperlink" Target="https://github.com/StartupsPoleEmploi/zen/commit/e23a14097226155f0b4045c9a7c4365d71628c92" TargetMode="External"/><Relationship Id="rId59" Type="http://schemas.openxmlformats.org/officeDocument/2006/relationships/hyperlink" Target="https://github.com/StartupsPoleEmploi/zen/commit/d3e258f7d68064d09cba7e45d061e05b6b68d575" TargetMode="External"/><Relationship Id="rId150" Type="http://schemas.openxmlformats.org/officeDocument/2006/relationships/hyperlink" Target="https://github.com/visgl/loaders.gl" TargetMode="External"/><Relationship Id="rId151" Type="http://schemas.openxmlformats.org/officeDocument/2006/relationships/hyperlink" Target="https://github.com/visgl/loaders.gl/pull/686" TargetMode="External"/><Relationship Id="rId152" Type="http://schemas.openxmlformats.org/officeDocument/2006/relationships/hyperlink" Target="https://github.com/visgl/loaders.gl/commit/08701052a1063f7135a379551134e271cb8adaaa" TargetMode="External"/><Relationship Id="rId153" Type="http://schemas.openxmlformats.org/officeDocument/2006/relationships/hyperlink" Target="https://github.com/team-friendo/signalboost" TargetMode="External"/><Relationship Id="rId154" Type="http://schemas.openxmlformats.org/officeDocument/2006/relationships/hyperlink" Target="https://github.com/team-friendo/signalboost/pull/4" TargetMode="External"/><Relationship Id="rId155" Type="http://schemas.openxmlformats.org/officeDocument/2006/relationships/hyperlink" Target="https://github.com/team-friendo/signalboost/commit/8a5a758574d159e300489b82cce46891f85c5aae" TargetMode="External"/><Relationship Id="rId156" Type="http://schemas.openxmlformats.org/officeDocument/2006/relationships/hyperlink" Target="https://github.com/team-friendo/signalboost/commit/6f56afb57101fcf6f781975c13ba36007e4af892" TargetMode="External"/><Relationship Id="rId157" Type="http://schemas.openxmlformats.org/officeDocument/2006/relationships/hyperlink" Target="https://github.com/team-friendo/signalboost/commit/54640dfae33b3da30d38eac0a6de5bfe656535bf" TargetMode="External"/><Relationship Id="rId158" Type="http://schemas.openxmlformats.org/officeDocument/2006/relationships/hyperlink" Target="https://github.com/haiwen/seafile-js" TargetMode="External"/><Relationship Id="rId159" Type="http://schemas.openxmlformats.org/officeDocument/2006/relationships/hyperlink" Target="https://github.com/haiwen/seafile-js/pull/268" TargetMode="External"/><Relationship Id="rId240" Type="http://schemas.openxmlformats.org/officeDocument/2006/relationships/hyperlink" Target="https://github.com/alan-wu/ZincJS/pull/15" TargetMode="External"/><Relationship Id="rId241" Type="http://schemas.openxmlformats.org/officeDocument/2006/relationships/hyperlink" Target="https://github.com/alan-wu/ZincJS/commit/073ace309495036655f8683e419b8e79e0a72b84" TargetMode="External"/><Relationship Id="rId242" Type="http://schemas.openxmlformats.org/officeDocument/2006/relationships/hyperlink" Target="https://github.com/alan-wu/ZincJS/commit/92f90296a194ecfd2c655ae3220e02b7f72982a7" TargetMode="External"/><Relationship Id="rId243" Type="http://schemas.openxmlformats.org/officeDocument/2006/relationships/hyperlink" Target="https://github.com/b2wads/grimorio-ui" TargetMode="External"/><Relationship Id="rId244" Type="http://schemas.openxmlformats.org/officeDocument/2006/relationships/hyperlink" Target="https://github.com/b2wads/grimorio-ui/pull/107" TargetMode="External"/><Relationship Id="rId245" Type="http://schemas.openxmlformats.org/officeDocument/2006/relationships/hyperlink" Target="https://github.com/b2wads/grimorio-ui/commit/8199b4ad35e05e8221e6492f22d82983c1d9da19" TargetMode="External"/><Relationship Id="rId246" Type="http://schemas.openxmlformats.org/officeDocument/2006/relationships/hyperlink" Target="https://github.com/b2wads/grimorio-ui/commit/83e22592ad26df0678c7d338d637460e57be579f" TargetMode="External"/><Relationship Id="rId247" Type="http://schemas.openxmlformats.org/officeDocument/2006/relationships/hyperlink" Target="https://github.com/b2wads/grimorio-ui/commit/a18b51ba161d3c5e4a7744577e1cf32e03339810" TargetMode="External"/><Relationship Id="rId248" Type="http://schemas.openxmlformats.org/officeDocument/2006/relationships/hyperlink" Target="https://github.com/b2wads/grimorio-ui/commit/32199638d9d75a82203b9d1ba05fc01062df219b" TargetMode="External"/><Relationship Id="rId249" Type="http://schemas.openxmlformats.org/officeDocument/2006/relationships/hyperlink" Target="https://github.com/BryanAdamss/vue-awesome-template" TargetMode="External"/><Relationship Id="rId60" Type="http://schemas.openxmlformats.org/officeDocument/2006/relationships/hyperlink" Target="https://github.com/StartupsPoleEmploi/zen/commit/b14c3162105bf39f8680bff20bc8828e06f9fded" TargetMode="External"/><Relationship Id="rId61" Type="http://schemas.openxmlformats.org/officeDocument/2006/relationships/hyperlink" Target="https://github.com/StartupsPoleEmploi/zen/commit/009b176398a1bdb8da8d94f5742568eb5dfa93d6" TargetMode="External"/><Relationship Id="rId62" Type="http://schemas.openxmlformats.org/officeDocument/2006/relationships/hyperlink" Target="https://github.com/StartupsPoleEmploi/zen/commit/5213c2bc25cce04718ea8cf5a8fd523a8611e63b" TargetMode="External"/><Relationship Id="rId63" Type="http://schemas.openxmlformats.org/officeDocument/2006/relationships/hyperlink" Target="https://github.com/StartupsPoleEmploi/zen/commit/63c4c66c377a68f6d6e3952e86db8bebbcebe680" TargetMode="External"/><Relationship Id="rId64" Type="http://schemas.openxmlformats.org/officeDocument/2006/relationships/hyperlink" Target="https://github.com/StartupsPoleEmploi/zen/commit/c371827a885331d39ba547b224e098e0cb95d5d9" TargetMode="External"/><Relationship Id="rId65" Type="http://schemas.openxmlformats.org/officeDocument/2006/relationships/hyperlink" Target="https://github.com/StartupsPoleEmploi/zen/commit/4b02ac6e3e21a1a2f33c8152b512a46691cc869b" TargetMode="External"/><Relationship Id="rId66" Type="http://schemas.openxmlformats.org/officeDocument/2006/relationships/hyperlink" Target="https://github.com/StartupsPoleEmploi/zen/commit/e9dde4d80cf46d76a7b125063aef5b3929c80c19" TargetMode="External"/><Relationship Id="rId67" Type="http://schemas.openxmlformats.org/officeDocument/2006/relationships/hyperlink" Target="https://github.com/StartupsPoleEmploi/zen/commit/69dab761ac28baff2c44d15b6577d5c7d0449a4e" TargetMode="External"/><Relationship Id="rId68" Type="http://schemas.openxmlformats.org/officeDocument/2006/relationships/hyperlink" Target="https://github.com/StartupsPoleEmploi/zen/commit/72b83301172428a8e66390607581898752227aef" TargetMode="External"/><Relationship Id="rId69" Type="http://schemas.openxmlformats.org/officeDocument/2006/relationships/hyperlink" Target="https://github.com/StartupsPoleEmploi/zen/commit/42c8d7b9b5d11b5e404b85581de59f04dffbadb5" TargetMode="External"/><Relationship Id="rId160" Type="http://schemas.openxmlformats.org/officeDocument/2006/relationships/hyperlink" Target="https://github.com/haiwen/seafile-js/commit/747dbb76e2e68e64fd2a39351fcdfaf7fb4687e9" TargetMode="External"/><Relationship Id="rId161" Type="http://schemas.openxmlformats.org/officeDocument/2006/relationships/hyperlink" Target="https://github.com/portainer/portainer" TargetMode="External"/><Relationship Id="rId162" Type="http://schemas.openxmlformats.org/officeDocument/2006/relationships/hyperlink" Target="https://github.com/portainer/portainer/pull/3324" TargetMode="External"/><Relationship Id="rId163" Type="http://schemas.openxmlformats.org/officeDocument/2006/relationships/hyperlink" Target="https://github.com/portainer/portainer/commit/45f93882d0d6540e06690157deb72ae3bc82f5bc" TargetMode="External"/><Relationship Id="rId164" Type="http://schemas.openxmlformats.org/officeDocument/2006/relationships/hyperlink" Target="https://github.com/portainer/portainer/commit/3ec05accbc7841fb24b9bd650d5517c768b72b0c" TargetMode="External"/><Relationship Id="rId165" Type="http://schemas.openxmlformats.org/officeDocument/2006/relationships/hyperlink" Target="https://github.com/portainer/portainer/commit/cf5056d9c03b62d91a25c3b9127caac838695f98" TargetMode="External"/><Relationship Id="rId166" Type="http://schemas.openxmlformats.org/officeDocument/2006/relationships/hyperlink" Target="https://github.com/makeomatic/ms-users" TargetMode="External"/><Relationship Id="rId167" Type="http://schemas.openxmlformats.org/officeDocument/2006/relationships/hyperlink" Target="https://github.com/makeomatic/ms-users/pull/437" TargetMode="External"/><Relationship Id="rId168" Type="http://schemas.openxmlformats.org/officeDocument/2006/relationships/hyperlink" Target="https://github.com/makeomatic/ms-users/commit/1b4273c4241db66ec29003fab7d310c66b31c731" TargetMode="External"/><Relationship Id="rId169" Type="http://schemas.openxmlformats.org/officeDocument/2006/relationships/hyperlink" Target="https://github.com/wellcomecollection/wellcomecollection.org" TargetMode="External"/><Relationship Id="rId250" Type="http://schemas.openxmlformats.org/officeDocument/2006/relationships/hyperlink" Target="https://github.com/BryanAdamss/vue-awesome-template/pull/3" TargetMode="External"/><Relationship Id="rId251" Type="http://schemas.openxmlformats.org/officeDocument/2006/relationships/hyperlink" Target="https://github.com/BryanAdamss/vue-awesome-template/commit/c127a9366614f75bc23d8614a56d54738b29003a" TargetMode="External"/><Relationship Id="rId252" Type="http://schemas.openxmlformats.org/officeDocument/2006/relationships/hyperlink" Target="https://github.com/LedgerHQ/ledgerjs" TargetMode="External"/><Relationship Id="rId253" Type="http://schemas.openxmlformats.org/officeDocument/2006/relationships/hyperlink" Target="https://github.com/LedgerHQ/ledgerjs/pull/470" TargetMode="External"/><Relationship Id="rId254" Type="http://schemas.openxmlformats.org/officeDocument/2006/relationships/hyperlink" Target="https://github.com/LedgerHQ/ledgerjs/commit/14d92df84a54bc2c843c4acbca407e5049032318" TargetMode="External"/><Relationship Id="rId255" Type="http://schemas.openxmlformats.org/officeDocument/2006/relationships/hyperlink" Target="https://github.com/cruise-automation/webviz" TargetMode="External"/><Relationship Id="rId256" Type="http://schemas.openxmlformats.org/officeDocument/2006/relationships/hyperlink" Target="https://github.com/cruise-automation/webviz/pull/235" TargetMode="External"/><Relationship Id="rId257" Type="http://schemas.openxmlformats.org/officeDocument/2006/relationships/hyperlink" Target="https://github.com/cruise-automation/webviz/commit/725912f321248aa8efab8c2bbad06edd2a86712f" TargetMode="External"/><Relationship Id="rId258" Type="http://schemas.openxmlformats.org/officeDocument/2006/relationships/hyperlink" Target="https://github.com/trufflesuite/truffle" TargetMode="External"/><Relationship Id="rId259" Type="http://schemas.openxmlformats.org/officeDocument/2006/relationships/hyperlink" Target="https://github.com/trufflesuite/truffle/pull/2339" TargetMode="External"/><Relationship Id="rId100" Type="http://schemas.openxmlformats.org/officeDocument/2006/relationships/hyperlink" Target="https://github.com/redux-form/redux-form" TargetMode="External"/><Relationship Id="rId101" Type="http://schemas.openxmlformats.org/officeDocument/2006/relationships/hyperlink" Target="https://github.com/redux-form/redux-form/pull/4580" TargetMode="External"/><Relationship Id="rId102" Type="http://schemas.openxmlformats.org/officeDocument/2006/relationships/hyperlink" Target="https://github.com/redux-form/redux-form/commit/517a22a0806f648f2dfdcdedf50731456b37929b" TargetMode="External"/><Relationship Id="rId103" Type="http://schemas.openxmlformats.org/officeDocument/2006/relationships/hyperlink" Target="https://github.com/dnbexperience/eufemia" TargetMode="External"/><Relationship Id="rId104" Type="http://schemas.openxmlformats.org/officeDocument/2006/relationships/hyperlink" Target="https://github.com/dnbexperience/eufemia/pull/462" TargetMode="External"/><Relationship Id="rId105" Type="http://schemas.openxmlformats.org/officeDocument/2006/relationships/hyperlink" Target="https://github.com/dnbexperience/eufemia/commit/ca670458a65f8f21bbb65d9496b6778a777d20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AEF883-8AB3-E245-BC5F-312E0305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53</Pages>
  <Words>6026</Words>
  <Characters>34350</Characters>
  <Application>Microsoft Macintosh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Agaronian, Andrei</cp:lastModifiedBy>
  <cp:revision>2</cp:revision>
  <dcterms:created xsi:type="dcterms:W3CDTF">2013-12-23T23:15:00Z</dcterms:created>
  <dcterms:modified xsi:type="dcterms:W3CDTF">2021-05-24T17:22:00Z</dcterms:modified>
  <cp:category/>
</cp:coreProperties>
</file>