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Labelling: Stage 2</w:t>
      </w:r>
    </w:p>
    <w:p>
      <w:r>
        <w:br w:type="page"/>
      </w:r>
    </w:p>
    <w:p>
      <w:pPr>
        <w:pStyle w:val="Heading1"/>
      </w:pPr>
      <w:r>
        <w:t>Case 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9">
          <w:r>
            <w:rPr/>
            <w:t>b2wads/grimorio-ui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">
          <w:r>
            <w:rPr/>
            <w:t>https://github.com/b2wads/grimorio-ui/pull/107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1">
          <w:r>
            <w:rPr/>
            <w:t>8e27c08d2629f23e401f5ac7438025f17f20b29e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2">
          <w:r>
            <w:rPr/>
            <w:t>8199b4ad35e05e8221e6492f22d82983c1d9da19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3">
          <w:r>
            <w:rPr/>
            <w:t>32199638d9d75a82203b9d1ba05fc01062df219b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0">
          <w:r>
            <w:rPr/>
            <w:t>107</w:t>
          </w:r>
        </w:hyperlink>
      </w:r>
    </w:p>
    <w:p>
      <w:r>
        <w:br w:type="page"/>
      </w:r>
    </w:p>
    <w:p>
      <w:pPr>
        <w:pStyle w:val="Heading1"/>
      </w:pPr>
      <w:r>
        <w:t>Case 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4">
          <w:r>
            <w:rPr/>
            <w:t>aws-amplify/community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5">
          <w:r>
            <w:rPr/>
            <w:t>https://github.com/aws-amplify/community/pull/216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">
          <w:r>
            <w:rPr/>
            <w:t>235</w:t>
          </w:r>
        </w:hyperlink>
      </w:r>
    </w:p>
    <w:p>
      <w:r>
        <w:br w:type="page"/>
      </w:r>
    </w:p>
    <w:p>
      <w:pPr>
        <w:pStyle w:val="Heading1"/>
      </w:pPr>
      <w:r>
        <w:t>Case 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4">
          <w:r>
            <w:rPr/>
            <w:t>aws-amplify/community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8">
          <w:r>
            <w:rPr/>
            <w:t>https://github.com/aws-amplify/community/pull/217</w:t>
          </w:r>
        </w:hyperlink>
      </w:r>
    </w:p>
    <w:p>
      <w:r>
        <w:t xml:space="preserve">Vulnerable Package: </w:t>
      </w:r>
      <w:r>
        <w:rPr>
          <w:b/>
        </w:rPr>
        <w:t>lodash.defaultsdeep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">
          <w:r>
            <w:rPr/>
            <w:t>235</w:t>
          </w:r>
        </w:hyperlink>
      </w:r>
    </w:p>
    <w:p>
      <w:r>
        <w:br w:type="page"/>
      </w:r>
    </w:p>
    <w:p>
      <w:pPr>
        <w:pStyle w:val="Heading1"/>
      </w:pPr>
      <w:r>
        <w:t>Case 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4">
          <w:r>
            <w:rPr/>
            <w:t>aws-amplify/community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9">
          <w:r>
            <w:rPr/>
            <w:t>https://github.com/aws-amplify/community/pull/218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">
          <w:r>
            <w:rPr/>
            <w:t>235</w:t>
          </w:r>
        </w:hyperlink>
      </w:r>
    </w:p>
    <w:p>
      <w:r>
        <w:br w:type="page"/>
      </w:r>
    </w:p>
    <w:p>
      <w:pPr>
        <w:pStyle w:val="Heading1"/>
      </w:pPr>
      <w:r>
        <w:t>Case 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4">
          <w:r>
            <w:rPr/>
            <w:t>aws-amplify/community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0">
          <w:r>
            <w:rPr/>
            <w:t>https://github.com/aws-amplify/community/pull/219</w:t>
          </w:r>
        </w:hyperlink>
      </w:r>
    </w:p>
    <w:p>
      <w:r>
        <w:t xml:space="preserve">Vulnerable Package: </w:t>
      </w:r>
      <w:r>
        <w:rPr>
          <w:b/>
        </w:rPr>
        <w:t>lodash.template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">
          <w:r>
            <w:rPr/>
            <w:t>235</w:t>
          </w:r>
        </w:hyperlink>
      </w:r>
    </w:p>
    <w:p>
      <w:r>
        <w:br w:type="page"/>
      </w:r>
    </w:p>
    <w:p>
      <w:pPr>
        <w:pStyle w:val="Heading1"/>
      </w:pPr>
      <w:r>
        <w:t>Case 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4">
          <w:r>
            <w:rPr/>
            <w:t>aws-amplify/community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1">
          <w:r>
            <w:rPr/>
            <w:t>https://github.com/aws-amplify/community/pull/220</w:t>
          </w:r>
        </w:hyperlink>
      </w:r>
    </w:p>
    <w:p>
      <w:r>
        <w:t xml:space="preserve">Vulnerable Package: </w:t>
      </w:r>
      <w:r>
        <w:rPr>
          <w:b/>
        </w:rPr>
        <w:t>lodash.mergewith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">
          <w:r>
            <w:rPr/>
            <w:t>235</w:t>
          </w:r>
        </w:hyperlink>
      </w:r>
    </w:p>
    <w:p>
      <w:r>
        <w:br w:type="page"/>
      </w:r>
    </w:p>
    <w:p>
      <w:pPr>
        <w:pStyle w:val="Heading1"/>
      </w:pPr>
      <w:r>
        <w:t>Case 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4">
          <w:r>
            <w:rPr/>
            <w:t>aws-amplify/community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2">
          <w:r>
            <w:rPr/>
            <w:t>https://github.com/aws-amplify/community/pull/221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">
          <w:r>
            <w:rPr/>
            <w:t>b78df6cf183c94fc2afcefa870e28dad0b8019e5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">
          <w:r>
            <w:rPr/>
            <w:t>235</w:t>
          </w:r>
        </w:hyperlink>
      </w:r>
    </w:p>
    <w:p>
      <w:r>
        <w:br w:type="page"/>
      </w:r>
    </w:p>
    <w:p>
      <w:pPr>
        <w:pStyle w:val="Heading1"/>
      </w:pPr>
      <w:r>
        <w:t>Case 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">
          <w:r>
            <w:rPr/>
            <w:t>zebrunner/reporting-ui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4">
          <w:r>
            <w:rPr/>
            <w:t>https://github.com/zebrunner/reporting-ui/pull/257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1.7.9</w:t>
            </w:r>
          </w:p>
        </w:tc>
        <w:tc>
          <w:tcPr>
            <w:tcW w:type="dxa" w:w="4320"/>
          </w:tcPr>
          <w:p>
            <w:r>
              <w:t>1.7.9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5">
          <w:r>
            <w:rPr/>
            <w:t>e62091189f3ea71e64202928f866f1db6e2de8d4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">
          <w:r>
            <w:rPr/>
            <w:t>62ba1e81ef29555de14d2b879691a15f2a690726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7">
          <w:r>
            <w:rPr/>
            <w:t>347</w:t>
          </w:r>
        </w:hyperlink>
      </w:r>
    </w:p>
    <w:p>
      <w:r>
        <w:br w:type="page"/>
      </w:r>
    </w:p>
    <w:p>
      <w:pPr>
        <w:pStyle w:val="Heading1"/>
      </w:pPr>
      <w:r>
        <w:t>Case 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">
          <w:r>
            <w:rPr/>
            <w:t>Samsung/TAU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">
          <w:r>
            <w:rPr/>
            <w:t>https://github.com/Samsung/TAU/pull/787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">
          <w:r>
            <w:rPr/>
            <w:t>59efe1339425308cb4e37d067725ea597c52b354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1">
          <w:r>
            <w:rPr/>
            <w:t>babb15bf5482bb7e3a566dc60d8e08a354649f26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2">
          <w:r>
            <w:rPr/>
            <w:t>592</w:t>
          </w:r>
        </w:hyperlink>
      </w:r>
    </w:p>
    <w:p>
      <w:r>
        <w:br w:type="page"/>
      </w:r>
    </w:p>
    <w:p>
      <w:pPr>
        <w:pStyle w:val="Heading1"/>
      </w:pPr>
      <w:r>
        <w:t>Case 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3">
          <w:r>
            <w:rPr/>
            <w:t>liferay/liferay-npm-tools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4">
          <w:r>
            <w:rPr/>
            <w:t>https://github.com/liferay/liferay-npm-tools/pull/413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5">
          <w:r>
            <w:rPr/>
            <w:t>e238a5cb324560755b143283d9e75353729676f3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6">
          <w:r>
            <w:rPr/>
            <w:t>35871fadff56746128106ecaa746bfa9f8997799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7">
          <w:r>
            <w:rPr/>
            <w:t>497</w:t>
          </w:r>
        </w:hyperlink>
      </w:r>
    </w:p>
    <w:p>
      <w:r>
        <w:br w:type="page"/>
      </w:r>
    </w:p>
    <w:p>
      <w:pPr>
        <w:pStyle w:val="Heading1"/>
      </w:pPr>
      <w:r>
        <w:t>Case 10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3">
          <w:r>
            <w:rPr/>
            <w:t>liferay/liferay-npm-tools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8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9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packages/liferay-npm-scripts/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5">
          <w:r>
            <w:rPr/>
            <w:t>e238a5cb324560755b143283d9e75353729676f3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6">
          <w:r>
            <w:rPr/>
            <w:t>35871fadff56746128106ecaa746bfa9f8997799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7">
          <w:r>
            <w:rPr/>
            <w:t>497</w:t>
          </w:r>
        </w:hyperlink>
      </w:r>
    </w:p>
    <w:p>
      <w:r>
        <w:br w:type="page"/>
      </w:r>
    </w:p>
    <w:p>
      <w:pPr>
        <w:pStyle w:val="Heading1"/>
      </w:pPr>
      <w:r>
        <w:t>Case 11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">
          <w:r>
            <w:rPr/>
            <w:t>F5Networks/f5-declarative-onboarding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">
          <w:r>
            <w:rPr/>
            <w:t>https://github.com/F5Networks/f5-declarative-onboarding/pull/130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2">
          <w:r>
            <w:rPr/>
            <w:t>b3c44f27abe89b5ab94bdfaaefeef385f34c2821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3">
          <w:r>
            <w:rPr/>
            <w:t>d0193b140d4bca727d98ad3ad13876b90f4ea21c</w:t>
          </w:r>
        </w:hyperlink>
      </w:r>
    </w:p>
    <w:p>
      <w:r>
        <w:br w:type="page"/>
      </w:r>
    </w:p>
    <w:p>
      <w:pPr>
        <w:pStyle w:val="Heading1"/>
      </w:pPr>
      <w:r>
        <w:t>Case 12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">
          <w:r>
            <w:rPr/>
            <w:t>carbon-design-system/carbon-addons-iot-react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">
          <w:r>
            <w:rPr/>
            <w:t>https://github.com/carbon-design-system/carbon-addons-iot-react/pull/1008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6">
          <w:r>
            <w:rPr/>
            <w:t>66aee3319e8ba64c6719387c1f070a721354d4c1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7">
          <w:r>
            <w:rPr/>
            <w:t>f102ecbff7c635ca2f8ec099ec707142e24ddff0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5">
          <w:r>
            <w:rPr/>
            <w:t>1008</w:t>
          </w:r>
        </w:hyperlink>
      </w:r>
    </w:p>
    <w:p>
      <w:r>
        <w:br w:type="page"/>
      </w:r>
    </w:p>
    <w:p>
      <w:pPr>
        <w:pStyle w:val="Heading1"/>
      </w:pPr>
      <w:r>
        <w:t>Case 13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9">
          <w:r>
            <w:rPr/>
            <w:t>https://github.com/ovh/manager/pull/1280</w:t>
          </w:r>
        </w:hyperlink>
      </w:r>
    </w:p>
    <w:p>
      <w:r>
        <w:t xml:space="preserve">Vulnerable Package: </w:t>
      </w:r>
      <w:r>
        <w:rPr>
          <w:b/>
        </w:rPr>
        <w:t>webpack-bundle-analyzer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packages/manager/tools/webpack-config/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3.3.2</w:t>
            </w:r>
          </w:p>
        </w:tc>
        <w:tc>
          <w:tcPr>
            <w:tcW w:type="dxa" w:w="4320"/>
          </w:tcPr>
          <w:p>
            <w:r>
              <w:t>3.3.2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0">
          <w:r>
            <w:rPr/>
            <w:t>ecba9396990e364a6a139c07bfd5a0fabd7940cf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0">
          <w:r>
            <w:rPr/>
            <w:t>ecba9396990e364a6a139c07bfd5a0fabd7940cf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51">
          <w:r>
            <w:rPr/>
            <w:t>3752</w:t>
          </w:r>
        </w:hyperlink>
      </w:r>
    </w:p>
    <w:p>
      <w:r>
        <w:br w:type="page"/>
      </w:r>
    </w:p>
    <w:p>
      <w:pPr>
        <w:pStyle w:val="Heading1"/>
      </w:pPr>
      <w:r>
        <w:t>Case 14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2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3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packages/manager/apps/overthebox/</w:t>
      </w:r>
    </w:p>
    <w:p>
      <w:pPr>
        <w:pStyle w:val="ListBullet"/>
      </w:pPr>
      <w:r>
        <w:t>packages/manager/apps/sms/</w:t>
      </w:r>
    </w:p>
    <w:p>
      <w:pPr>
        <w:pStyle w:val="ListBullet"/>
      </w:pPr>
      <w:r>
        <w:t>packages/manager/apps/telecom-dashboard/</w:t>
      </w:r>
    </w:p>
    <w:p>
      <w:pPr>
        <w:pStyle w:val="ListBullet"/>
      </w:pPr>
      <w:r>
        <w:t>packages/manager/apps/vrack/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packages/manager/apps/web/</w:t>
      </w:r>
    </w:p>
    <w:p>
      <w:pPr>
        <w:pStyle w:val="ListBullet"/>
      </w:pPr>
      <w:r>
        <w:t>packages/manager/apps/public-cloud/</w:t>
      </w:r>
    </w:p>
    <w:p>
      <w:pPr>
        <w:pStyle w:val="ListBullet"/>
      </w:pPr>
      <w:r>
        <w:t>packages/manager/apps/telecom/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2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3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packages/manager/apps/overthebox/</w:t>
      </w:r>
    </w:p>
    <w:p>
      <w:pPr>
        <w:pStyle w:val="ListBullet"/>
      </w:pPr>
      <w:r>
        <w:t>packages/manager/apps/sms/</w:t>
      </w:r>
    </w:p>
    <w:p>
      <w:pPr>
        <w:pStyle w:val="ListBullet"/>
      </w:pPr>
      <w:r>
        <w:t>packages/manager/apps/telecom-dashboard/</w:t>
      </w:r>
    </w:p>
    <w:p>
      <w:pPr>
        <w:pStyle w:val="ListBullet"/>
      </w:pPr>
      <w:r>
        <w:t>packages/manager/apps/vrack/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packages/manager/apps/web/</w:t>
      </w:r>
    </w:p>
    <w:p>
      <w:pPr>
        <w:pStyle w:val="ListBullet"/>
      </w:pPr>
      <w:r>
        <w:t>packages/manager/apps/public-cloud/</w:t>
      </w:r>
    </w:p>
    <w:p>
      <w:pPr>
        <w:pStyle w:val="ListBullet"/>
      </w:pPr>
      <w:r>
        <w:t>packages/manager/apps/telecom/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2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3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packages/manager/apps/overthebox/</w:t>
      </w:r>
    </w:p>
    <w:p>
      <w:pPr>
        <w:pStyle w:val="ListBullet"/>
      </w:pPr>
      <w:r>
        <w:t>packages/manager/apps/sms/</w:t>
      </w:r>
    </w:p>
    <w:p>
      <w:pPr>
        <w:pStyle w:val="ListBullet"/>
      </w:pPr>
      <w:r>
        <w:t>packages/manager/apps/telecom-dashboard/</w:t>
      </w:r>
    </w:p>
    <w:p>
      <w:pPr>
        <w:pStyle w:val="ListBullet"/>
      </w:pPr>
      <w:r>
        <w:t>packages/manager/apps/vrack/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packages/manager/apps/web/</w:t>
      </w:r>
    </w:p>
    <w:p>
      <w:pPr>
        <w:pStyle w:val="ListBullet"/>
      </w:pPr>
      <w:r>
        <w:t>packages/manager/apps/public-cloud/</w:t>
      </w:r>
    </w:p>
    <w:p>
      <w:pPr>
        <w:pStyle w:val="ListBullet"/>
      </w:pPr>
      <w:r>
        <w:t>packages/manager/apps/telecom/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3.0.0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2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53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packages/manager/apps/overthebox/</w:t>
      </w:r>
    </w:p>
    <w:p>
      <w:pPr>
        <w:pStyle w:val="ListBullet"/>
      </w:pPr>
      <w:r>
        <w:t>packages/manager/apps/sms/</w:t>
      </w:r>
    </w:p>
    <w:p>
      <w:pPr>
        <w:pStyle w:val="ListBullet"/>
      </w:pPr>
      <w:r>
        <w:t>packages/manager/apps/telecom-dashboard/</w:t>
      </w:r>
    </w:p>
    <w:p>
      <w:pPr>
        <w:pStyle w:val="ListBullet"/>
      </w:pPr>
      <w:r>
        <w:t>packages/manager/apps/vrack/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packages/manager/apps/web/</w:t>
      </w:r>
    </w:p>
    <w:p>
      <w:pPr>
        <w:pStyle w:val="ListBullet"/>
      </w:pPr>
      <w:r>
        <w:t>packages/manager/apps/public-cloud/</w:t>
      </w:r>
    </w:p>
    <w:p>
      <w:pPr>
        <w:pStyle w:val="ListBullet"/>
      </w:pPr>
      <w:r>
        <w:t>packages/manager/apps/telecom/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 2.1.0, &lt; 3.0.0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4">
          <w:r>
            <w:rPr/>
            <w:t>https://github.com/ovh/manager/pull/1282</w:t>
          </w:r>
        </w:hyperlink>
      </w:r>
    </w:p>
    <w:p>
      <w:r>
        <w:t xml:space="preserve">Vulnerable Package: </w:t>
      </w:r>
      <w:r>
        <w:rPr>
          <w:b/>
        </w:rPr>
        <w:t>bootstrap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packages/manager/modules/cloud-universe-components/</w:t>
      </w:r>
    </w:p>
    <w:p>
      <w:pPr>
        <w:pStyle w:val="ListBullet"/>
      </w:pPr>
      <w:r>
        <w:t>packages/manager/modules/cloud-styles/</w:t>
      </w:r>
    </w:p>
    <w:p>
      <w:pPr>
        <w:pStyle w:val="ListBullet"/>
      </w:pPr>
      <w:r>
        <w:t>packages/manager/modules/vrack/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packages/manager/modules/sms/</w:t>
      </w:r>
    </w:p>
    <w:p>
      <w:pPr>
        <w:pStyle w:val="ListBullet"/>
      </w:pPr>
      <w:r>
        <w:t>packages/manager/modules/telecom-styles/</w:t>
      </w:r>
    </w:p>
    <w:p>
      <w:pPr>
        <w:pStyle w:val="ListBullet"/>
      </w:pPr>
      <w:r>
        <w:t>packages/manager/modules/error-page/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3.0.0, 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4">
          <w:r>
            <w:rPr/>
            <w:t>https://github.com/ovh/manager/pull/1282</w:t>
          </w:r>
        </w:hyperlink>
      </w:r>
    </w:p>
    <w:p>
      <w:r>
        <w:t xml:space="preserve">Vulnerable Package: </w:t>
      </w:r>
      <w:r>
        <w:rPr>
          <w:b/>
        </w:rPr>
        <w:t>bootstrap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packages/manager/modules/cloud-universe-components/</w:t>
      </w:r>
    </w:p>
    <w:p>
      <w:pPr>
        <w:pStyle w:val="ListBullet"/>
      </w:pPr>
      <w:r>
        <w:t>packages/manager/modules/cloud-styles/</w:t>
      </w:r>
    </w:p>
    <w:p>
      <w:pPr>
        <w:pStyle w:val="ListBullet"/>
      </w:pPr>
      <w:r>
        <w:t>packages/manager/modules/vrack/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packages/manager/modules/sms/</w:t>
      </w:r>
    </w:p>
    <w:p>
      <w:pPr>
        <w:pStyle w:val="ListBullet"/>
      </w:pPr>
      <w:r>
        <w:t>packages/manager/modules/telecom-styles/</w:t>
      </w:r>
    </w:p>
    <w:p>
      <w:pPr>
        <w:pStyle w:val="ListBullet"/>
      </w:pPr>
      <w:r>
        <w:t>packages/manager/modules/error-page/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4.0.0,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">
          <w:r>
            <w:rPr/>
            <w:t>ovh/manager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4">
          <w:r>
            <w:rPr/>
            <w:t>https://github.com/ovh/manager/pull/1282</w:t>
          </w:r>
        </w:hyperlink>
      </w:r>
    </w:p>
    <w:p>
      <w:r>
        <w:t xml:space="preserve">Vulnerable Package: </w:t>
      </w:r>
      <w:r>
        <w:rPr>
          <w:b/>
        </w:rPr>
        <w:t>bootstrap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packages/manager/modules/cloud-universe-components/</w:t>
      </w:r>
    </w:p>
    <w:p>
      <w:pPr>
        <w:pStyle w:val="ListBullet"/>
      </w:pPr>
      <w:r>
        <w:t>packages/manager/modules/cloud-styles/</w:t>
      </w:r>
    </w:p>
    <w:p>
      <w:pPr>
        <w:pStyle w:val="ListBullet"/>
      </w:pPr>
      <w:r>
        <w:t>packages/manager/modules/vrack/</w:t>
      </w:r>
    </w:p>
    <w:p>
      <w:pPr>
        <w:pStyle w:val="ListBullet"/>
      </w:pPr>
      <w:r>
        <w:t>packages/manager/apps/dedicated/</w:t>
      </w:r>
    </w:p>
    <w:p>
      <w:pPr>
        <w:pStyle w:val="ListBullet"/>
      </w:pPr>
      <w:r>
        <w:t>packages/manager/modules/sms/</w:t>
      </w:r>
    </w:p>
    <w:p>
      <w:pPr>
        <w:pStyle w:val="ListBullet"/>
      </w:pPr>
      <w:r>
        <w:t>packages/manager/modules/telecom-styles/</w:t>
      </w:r>
    </w:p>
    <w:p>
      <w:pPr>
        <w:pStyle w:val="ListBullet"/>
      </w:pPr>
      <w:r>
        <w:t>packages/manager/modules/error-page/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3.0.0, &lt; 3.4.1</w:t>
            </w:r>
          </w:p>
        </w:tc>
        <w:tc>
          <w:tcPr>
            <w:tcW w:type="dxa" w:w="4320"/>
          </w:tcPr>
          <w:p>
            <w:r>
              <w:t>3.4.1</w:t>
            </w:r>
          </w:p>
        </w:tc>
      </w:tr>
      <w:tr>
        <w:tc>
          <w:tcPr>
            <w:tcW w:type="dxa" w:w="4320"/>
          </w:tcPr>
          <w:p>
            <w:r>
              <w:t>&gt;= 3.0.0, &lt; 3.4.1</w:t>
            </w:r>
          </w:p>
        </w:tc>
        <w:tc>
          <w:tcPr>
            <w:tcW w:type="dxa" w:w="4320"/>
          </w:tcPr>
          <w:p>
            <w:r>
              <w:t>3.4.1</w:t>
            </w:r>
          </w:p>
        </w:tc>
      </w:tr>
      <w:tr>
        <w:tc>
          <w:tcPr>
            <w:tcW w:type="dxa" w:w="4320"/>
          </w:tcPr>
          <w:p>
            <w:r>
              <w:t>&gt;= 4.0.0, &lt; 4.3.1</w:t>
            </w:r>
          </w:p>
        </w:tc>
        <w:tc>
          <w:tcPr>
            <w:tcW w:type="dxa" w:w="4320"/>
          </w:tcPr>
          <w:p>
            <w:r>
              <w:t>4.3.1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5">
          <w:r>
            <w:rPr/>
            <w:t>MoTrPAC/motrpac-frontend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6">
          <w:r>
            <w:rPr/>
            <w:t>https://github.com/MoTrPAC/motrpac-frontend/pull/65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7">
          <w:r>
            <w:rPr/>
            <w:t>334185f5b24a680419feee757e9162c4662e36e8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8">
          <w:r>
            <w:rPr/>
            <w:t>4fe0b0e645bba82fdc4ececa16ca0e657c33dd64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59">
          <w:r>
            <w:rPr/>
            <w:t>68</w:t>
          </w:r>
        </w:hyperlink>
      </w:r>
    </w:p>
    <w:p>
      <w:r>
        <w:br w:type="page"/>
      </w:r>
    </w:p>
    <w:p>
      <w:pPr>
        <w:pStyle w:val="Heading1"/>
      </w:pPr>
      <w:r>
        <w:t>Case 22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5">
          <w:r>
            <w:rPr/>
            <w:t>MoTrPAC/motrpac-frontend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6">
          <w:r>
            <w:rPr/>
            <w:t>https://github.com/MoTrPAC/motrpac-frontend/pull/65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7">
          <w:r>
            <w:rPr/>
            <w:t>334185f5b24a680419feee757e9162c4662e36e8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8">
          <w:r>
            <w:rPr/>
            <w:t>4fe0b0e645bba82fdc4ececa16ca0e657c33dd64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59">
          <w:r>
            <w:rPr/>
            <w:t>68</w:t>
          </w:r>
        </w:hyperlink>
      </w:r>
    </w:p>
    <w:p>
      <w:r>
        <w:br w:type="page"/>
      </w:r>
    </w:p>
    <w:p>
      <w:pPr>
        <w:pStyle w:val="Heading1"/>
      </w:pPr>
      <w:r>
        <w:t>Case 23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60">
          <w:r>
            <w:rPr/>
            <w:t>IBM/openapi-validator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61">
          <w:r>
            <w:rPr/>
            <w:t>https://github.com/IBM/openapi-validator/pull/113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62">
          <w:r>
            <w:rPr/>
            <w:t>17735d0b4ee96afd250192fbcc58bb3ed8b14d8b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63">
          <w:r>
            <w:rPr/>
            <w:t>1ca1dc8b25dbfee541163f80237b39e91961295b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64">
          <w:r>
            <w:rPr/>
            <w:t>119</w:t>
          </w:r>
        </w:hyperlink>
      </w:r>
    </w:p>
    <w:p>
      <w:r>
        <w:br w:type="page"/>
      </w:r>
    </w:p>
    <w:p>
      <w:pPr>
        <w:pStyle w:val="Heading1"/>
      </w:pPr>
      <w:r>
        <w:t>Case 24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65">
          <w:r>
            <w:rPr/>
            <w:t>ucfopen/Obojobo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66">
          <w:r>
            <w:rPr/>
            <w:t>https://github.com/ucfopen/Obojobo/pull/957</w:t>
          </w:r>
        </w:hyperlink>
      </w:r>
    </w:p>
    <w:p>
      <w:r>
        <w:t xml:space="preserve">Vulnerable Package: </w:t>
      </w:r>
      <w:r>
        <w:rPr>
          <w:b/>
        </w:rPr>
        <w:t>connect-pg-simple</w:t>
      </w:r>
    </w:p>
    <w:p>
      <w:r>
        <w:t>Directories</w:t>
      </w:r>
    </w:p>
    <w:p>
      <w:pPr>
        <w:pStyle w:val="ListBullet"/>
      </w:pPr>
      <w:r>
        <w:t>packages/app/obojobo-express/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6.0.1</w:t>
            </w:r>
          </w:p>
        </w:tc>
        <w:tc>
          <w:tcPr>
            <w:tcW w:type="dxa" w:w="4320"/>
          </w:tcPr>
          <w:p>
            <w:r>
              <w:t>6.0.1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67">
          <w:r>
            <w:rPr/>
            <w:t>eb30fa6259359bca6a6048c22a0c99fd4063ac6c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67">
          <w:r>
            <w:rPr/>
            <w:t>eb30fa6259359bca6a6048c22a0c99fd4063ac6c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68">
          <w:r>
            <w:rPr/>
            <w:t>977</w:t>
          </w:r>
        </w:hyperlink>
      </w:r>
    </w:p>
    <w:p>
      <w:r>
        <w:br w:type="page"/>
      </w:r>
    </w:p>
    <w:p>
      <w:pPr>
        <w:pStyle w:val="Heading1"/>
      </w:pPr>
      <w:r>
        <w:t>Case 25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65">
          <w:r>
            <w:rPr/>
            <w:t>ucfopen/Obojobo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69">
          <w:r>
            <w:rPr/>
            <w:t>https://github.com/ucfopen/Obojobo/pull/1246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70">
          <w:r>
            <w:rPr/>
            <w:t>ecc7a3b2f5c0e12e19a4521e454efd88ef27dbd0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71">
          <w:r>
            <w:rPr/>
            <w:t>dab2fb301fbe1c5e38072a43fe276aad5891ceef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72">
          <w:r>
            <w:rPr/>
            <w:t>6371f72ee82deaa543a5a13dc7dbc4693536c3e2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73">
          <w:r>
            <w:rPr/>
            <w:t>1292</w:t>
          </w:r>
        </w:hyperlink>
      </w:r>
    </w:p>
    <w:p>
      <w:r>
        <w:br w:type="page"/>
      </w:r>
    </w:p>
    <w:p>
      <w:pPr>
        <w:pStyle w:val="Heading1"/>
      </w:pPr>
      <w:r>
        <w:t>Case 26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65">
          <w:r>
            <w:rPr/>
            <w:t>ucfopen/Obojobo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74">
          <w:r>
            <w:rPr/>
            <w:t>https://github.com/ucfopen/Obojobo/pull/1247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75">
          <w:r>
            <w:rPr/>
            <w:t>103419735400b77eafef5ebcdd533ac07a8553a7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76">
          <w:r>
            <w:rPr/>
            <w:t>72fa070d6c72c7099ddbac60d115fe3696dcdfe9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77">
          <w:r>
            <w:rPr/>
            <w:t>d3ef8f394d83b0f9ba2d1308ae98d954325d5fdb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78">
          <w:r>
            <w:rPr/>
            <w:t>1337</w:t>
          </w:r>
        </w:hyperlink>
      </w:r>
    </w:p>
    <w:p>
      <w:r>
        <w:br w:type="page"/>
      </w:r>
    </w:p>
    <w:p>
      <w:pPr>
        <w:pStyle w:val="Heading1"/>
      </w:pPr>
      <w:r>
        <w:t>Case 27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79">
          <w:r>
            <w:rPr/>
            <w:t>Kommunicate-io/Kommunicate-Web-SDK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80">
          <w:r>
            <w:rPr/>
            <w:t>https://github.com/Kommunicate-io/Kommunicate-Web-SDK/pull/449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81">
          <w:r>
            <w:rPr/>
            <w:t>310e565166bb95f922b3722a1dd0d0f75fc9a758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82">
          <w:r>
            <w:rPr/>
            <w:t>27f529f093f60074d8740a276b9bcb4da7aac533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83">
          <w:r>
            <w:rPr/>
            <w:t>462</w:t>
          </w:r>
        </w:hyperlink>
      </w:r>
    </w:p>
    <w:p>
      <w:r>
        <w:br w:type="page"/>
      </w:r>
    </w:p>
    <w:p>
      <w:pPr>
        <w:pStyle w:val="Heading1"/>
      </w:pPr>
      <w:r>
        <w:t>Case 28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85">
          <w:r>
            <w:rPr/>
            <w:t>https://github.com/facebook/fbt/pull/97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86">
          <w:r>
            <w:rPr/>
            <w:t>d6fd19b3a8e8aed736025ca3693c9fe15129aec4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86">
          <w:r>
            <w:rPr/>
            <w:t>d6fd19b3a8e8aed736025ca3693c9fe15129aec4</w:t>
          </w:r>
        </w:hyperlink>
      </w:r>
    </w:p>
    <w:p>
      <w:r>
        <w:br w:type="page"/>
      </w:r>
    </w:p>
    <w:p>
      <w:pPr>
        <w:pStyle w:val="Heading1"/>
      </w:pPr>
      <w:r>
        <w:t>Case 29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87">
          <w:r>
            <w:rPr/>
            <w:t>https://github.com/facebook/fbt/pull/98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88">
          <w:r>
            <w:rPr/>
            <w:t>3a69c15c4fe56d0d62ae1848dd8e3a0b840e411c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88">
          <w:r>
            <w:rPr/>
            <w:t>3a69c15c4fe56d0d62ae1848dd8e3a0b840e411c</w:t>
          </w:r>
        </w:hyperlink>
      </w:r>
    </w:p>
    <w:p>
      <w:r>
        <w:br w:type="page"/>
      </w:r>
    </w:p>
    <w:p>
      <w:pPr>
        <w:pStyle w:val="Heading1"/>
      </w:pPr>
      <w:r>
        <w:t>Case 30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89">
          <w:r>
            <w:rPr/>
            <w:t>https://github.com/facebook/fbt/pull/99</w:t>
          </w:r>
        </w:hyperlink>
      </w:r>
    </w:p>
    <w:p>
      <w:r>
        <w:t xml:space="preserve">Vulnerable Package: </w:t>
      </w:r>
      <w:r>
        <w:rPr>
          <w:b/>
        </w:rPr>
        <w:t>lodash.merge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90">
          <w:r>
            <w:rPr/>
            <w:t>e16fa708a4213d83cba0226cf1dba006a05ccfc3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90">
          <w:r>
            <w:rPr/>
            <w:t>e16fa708a4213d83cba0226cf1dba006a05ccfc3</w:t>
          </w:r>
        </w:hyperlink>
      </w:r>
    </w:p>
    <w:p>
      <w:r>
        <w:br w:type="page"/>
      </w:r>
    </w:p>
    <w:p>
      <w:pPr>
        <w:pStyle w:val="Heading1"/>
      </w:pPr>
      <w:r>
        <w:t>Case 31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91">
          <w:r>
            <w:rPr/>
            <w:t>https://github.com/facebook/fbt/pull/100</w:t>
          </w:r>
        </w:hyperlink>
      </w:r>
    </w:p>
    <w:p>
      <w:r>
        <w:t xml:space="preserve">Vulnerable Package: </w:t>
      </w:r>
      <w:r>
        <w:rPr>
          <w:b/>
        </w:rPr>
        <w:t>fstream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1.0.12</w:t>
            </w:r>
          </w:p>
        </w:tc>
        <w:tc>
          <w:tcPr>
            <w:tcW w:type="dxa" w:w="4320"/>
          </w:tcPr>
          <w:p>
            <w:r>
              <w:t>1.0.12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92">
          <w:r>
            <w:rPr/>
            <w:t>ccd03b925288b96736b6630edc56328417b81b12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92">
          <w:r>
            <w:rPr/>
            <w:t>ccd03b925288b96736b6630edc56328417b81b12</w:t>
          </w:r>
        </w:hyperlink>
      </w:r>
    </w:p>
    <w:p>
      <w:r>
        <w:br w:type="page"/>
      </w:r>
    </w:p>
    <w:p>
      <w:pPr>
        <w:pStyle w:val="Heading1"/>
      </w:pPr>
      <w:r>
        <w:t>Case 32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93">
          <w:r>
            <w:rPr/>
            <w:t>https://github.com/facebook/fbt/pull/101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94">
          <w:r>
            <w:rPr/>
            <w:t>9bb817a397b9b9063466b0ef80cbe1772bffcab6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94">
          <w:r>
            <w:rPr/>
            <w:t>9bb817a397b9b9063466b0ef80cbe1772bffcab6</w:t>
          </w:r>
        </w:hyperlink>
      </w:r>
    </w:p>
    <w:p>
      <w:r>
        <w:br w:type="page"/>
      </w:r>
    </w:p>
    <w:p>
      <w:pPr>
        <w:pStyle w:val="Heading1"/>
      </w:pPr>
      <w:r>
        <w:t>Case 33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95">
          <w:r>
            <w:rPr/>
            <w:t>https://github.com/facebook/fbt/pull/102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96">
          <w:r>
            <w:rPr/>
            <w:t>1026f66ee6e359d717a5c08fb0512c35432f6c61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96">
          <w:r>
            <w:rPr/>
            <w:t>1026f66ee6e359d717a5c08fb0512c35432f6c61</w:t>
          </w:r>
        </w:hyperlink>
      </w:r>
    </w:p>
    <w:p>
      <w:r>
        <w:br w:type="page"/>
      </w:r>
    </w:p>
    <w:p>
      <w:pPr>
        <w:pStyle w:val="Heading1"/>
      </w:pPr>
      <w:r>
        <w:t>Case 34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97">
          <w:r>
            <w:rPr/>
            <w:t>https://github.com/facebook/fbt/pull/103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98">
          <w:r>
            <w:rPr/>
            <w:t>affe92654181792bec120c59d163b69a843abf0f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98">
          <w:r>
            <w:rPr/>
            <w:t>affe92654181792bec120c59d163b69a843abf0f</w:t>
          </w:r>
        </w:hyperlink>
      </w:r>
    </w:p>
    <w:p>
      <w:r>
        <w:br w:type="page"/>
      </w:r>
    </w:p>
    <w:p>
      <w:pPr>
        <w:pStyle w:val="Heading1"/>
      </w:pPr>
      <w:r>
        <w:t>Case 35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99">
          <w:r>
            <w:rPr/>
            <w:t>https://github.com/facebook/fbt/pull/104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0">
          <w:r>
            <w:rPr/>
            <w:t>1323b9733d16f1108e3d12096e338d064b8d38bb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0">
          <w:r>
            <w:rPr/>
            <w:t>1323b9733d16f1108e3d12096e338d064b8d38bb</w:t>
          </w:r>
        </w:hyperlink>
      </w:r>
    </w:p>
    <w:p>
      <w:r>
        <w:br w:type="page"/>
      </w:r>
    </w:p>
    <w:p>
      <w:pPr>
        <w:pStyle w:val="Heading1"/>
      </w:pPr>
      <w:r>
        <w:t>Case 36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1">
          <w:r>
            <w:rPr/>
            <w:t>https://github.com/facebook/fbt/pull/105</w:t>
          </w:r>
        </w:hyperlink>
      </w:r>
    </w:p>
    <w:p>
      <w:r>
        <w:t xml:space="preserve">Vulnerable Package: </w:t>
      </w:r>
      <w:r>
        <w:rPr>
          <w:b/>
        </w:rPr>
        <w:t>fstream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1.0.12</w:t>
            </w:r>
          </w:p>
        </w:tc>
        <w:tc>
          <w:tcPr>
            <w:tcW w:type="dxa" w:w="4320"/>
          </w:tcPr>
          <w:p>
            <w:r>
              <w:t>1.0.12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2">
          <w:r>
            <w:rPr/>
            <w:t>e2c75a9cccf81be44632f59a8f3311429e73b640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2">
          <w:r>
            <w:rPr/>
            <w:t>e2c75a9cccf81be44632f59a8f3311429e73b640</w:t>
          </w:r>
        </w:hyperlink>
      </w:r>
    </w:p>
    <w:p>
      <w:r>
        <w:br w:type="page"/>
      </w:r>
    </w:p>
    <w:p>
      <w:pPr>
        <w:pStyle w:val="Heading1"/>
      </w:pPr>
      <w:r>
        <w:t>Case 37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3">
          <w:r>
            <w:rPr/>
            <w:t>https://github.com/facebook/fbt/pull/117</w:t>
          </w:r>
        </w:hyperlink>
      </w:r>
    </w:p>
    <w:p>
      <w:r>
        <w:t xml:space="preserve">Vulnerable Package: </w:t>
      </w:r>
      <w:r>
        <w:rPr>
          <w:b/>
        </w:rPr>
        <w:t>npm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6.13.3</w:t>
            </w:r>
          </w:p>
        </w:tc>
        <w:tc>
          <w:tcPr>
            <w:tcW w:type="dxa" w:w="4320"/>
          </w:tcPr>
          <w:p>
            <w:r>
              <w:t>6.13.3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4">
          <w:r>
            <w:rPr/>
            <w:t>8b2df6a32fc0943fb66c005208947ebc2bb9d4d6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4">
          <w:r>
            <w:rPr/>
            <w:t>8b2df6a32fc0943fb66c005208947ebc2bb9d4d6</w:t>
          </w:r>
        </w:hyperlink>
      </w:r>
    </w:p>
    <w:p>
      <w:r>
        <w:br w:type="page"/>
      </w:r>
    </w:p>
    <w:p>
      <w:pPr>
        <w:pStyle w:val="Heading1"/>
      </w:pPr>
      <w:r>
        <w:t>Case 38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3">
          <w:r>
            <w:rPr/>
            <w:t>https://github.com/facebook/fbt/pull/117</w:t>
          </w:r>
        </w:hyperlink>
      </w:r>
    </w:p>
    <w:p>
      <w:r>
        <w:t xml:space="preserve">Vulnerable Package: </w:t>
      </w:r>
      <w:r>
        <w:rPr>
          <w:b/>
        </w:rPr>
        <w:t>npm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6.13.3</w:t>
            </w:r>
          </w:p>
        </w:tc>
        <w:tc>
          <w:tcPr>
            <w:tcW w:type="dxa" w:w="4320"/>
          </w:tcPr>
          <w:p>
            <w:r>
              <w:t>6.13.3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4">
          <w:r>
            <w:rPr/>
            <w:t>8b2df6a32fc0943fb66c005208947ebc2bb9d4d6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4">
          <w:r>
            <w:rPr/>
            <w:t>8b2df6a32fc0943fb66c005208947ebc2bb9d4d6</w:t>
          </w:r>
        </w:hyperlink>
      </w:r>
    </w:p>
    <w:p>
      <w:r>
        <w:br w:type="page"/>
      </w:r>
    </w:p>
    <w:p>
      <w:pPr>
        <w:pStyle w:val="Heading1"/>
      </w:pPr>
      <w:r>
        <w:t>Case 39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3">
          <w:r>
            <w:rPr/>
            <w:t>https://github.com/facebook/fbt/pull/117</w:t>
          </w:r>
        </w:hyperlink>
      </w:r>
    </w:p>
    <w:p>
      <w:r>
        <w:t xml:space="preserve">Vulnerable Package: </w:t>
      </w:r>
      <w:r>
        <w:rPr>
          <w:b/>
        </w:rPr>
        <w:t>npm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6.13.4</w:t>
            </w:r>
          </w:p>
        </w:tc>
        <w:tc>
          <w:tcPr>
            <w:tcW w:type="dxa" w:w="4320"/>
          </w:tcPr>
          <w:p>
            <w:r>
              <w:t>6.13.4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4">
          <w:r>
            <w:rPr/>
            <w:t>8b2df6a32fc0943fb66c005208947ebc2bb9d4d6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4">
          <w:r>
            <w:rPr/>
            <w:t>8b2df6a32fc0943fb66c005208947ebc2bb9d4d6</w:t>
          </w:r>
        </w:hyperlink>
      </w:r>
    </w:p>
    <w:p>
      <w:r>
        <w:br w:type="page"/>
      </w:r>
    </w:p>
    <w:p>
      <w:pPr>
        <w:pStyle w:val="Heading1"/>
      </w:pPr>
      <w:r>
        <w:t>Case 40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5">
          <w:r>
            <w:rPr/>
            <w:t>https://github.com/facebook/fbt/pull/118</w:t>
          </w:r>
        </w:hyperlink>
      </w:r>
    </w:p>
    <w:p>
      <w:r>
        <w:t xml:space="preserve">Vulnerable Package: </w:t>
      </w:r>
      <w:r>
        <w:rPr>
          <w:b/>
        </w:rPr>
        <w:t>npm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6.13.3</w:t>
            </w:r>
          </w:p>
        </w:tc>
        <w:tc>
          <w:tcPr>
            <w:tcW w:type="dxa" w:w="4320"/>
          </w:tcPr>
          <w:p>
            <w:r>
              <w:t>6.13.3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6">
          <w:r>
            <w:rPr/>
            <w:t>e2fdf82a8b238c1239f0055ce73406c7c229f2ed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6">
          <w:r>
            <w:rPr/>
            <w:t>e2fdf82a8b238c1239f0055ce73406c7c229f2ed</w:t>
          </w:r>
        </w:hyperlink>
      </w:r>
    </w:p>
    <w:p>
      <w:r>
        <w:br w:type="page"/>
      </w:r>
    </w:p>
    <w:p>
      <w:pPr>
        <w:pStyle w:val="Heading1"/>
      </w:pPr>
      <w:r>
        <w:t>Case 41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5">
          <w:r>
            <w:rPr/>
            <w:t>https://github.com/facebook/fbt/pull/118</w:t>
          </w:r>
        </w:hyperlink>
      </w:r>
    </w:p>
    <w:p>
      <w:r>
        <w:t xml:space="preserve">Vulnerable Package: </w:t>
      </w:r>
      <w:r>
        <w:rPr>
          <w:b/>
        </w:rPr>
        <w:t>npm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6.13.3</w:t>
            </w:r>
          </w:p>
        </w:tc>
        <w:tc>
          <w:tcPr>
            <w:tcW w:type="dxa" w:w="4320"/>
          </w:tcPr>
          <w:p>
            <w:r>
              <w:t>6.13.3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6">
          <w:r>
            <w:rPr/>
            <w:t>e2fdf82a8b238c1239f0055ce73406c7c229f2ed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6">
          <w:r>
            <w:rPr/>
            <w:t>e2fdf82a8b238c1239f0055ce73406c7c229f2ed</w:t>
          </w:r>
        </w:hyperlink>
      </w:r>
    </w:p>
    <w:p>
      <w:r>
        <w:br w:type="page"/>
      </w:r>
    </w:p>
    <w:p>
      <w:pPr>
        <w:pStyle w:val="Heading1"/>
      </w:pPr>
      <w:r>
        <w:t>Case 42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5">
          <w:r>
            <w:rPr/>
            <w:t>https://github.com/facebook/fbt/pull/118</w:t>
          </w:r>
        </w:hyperlink>
      </w:r>
    </w:p>
    <w:p>
      <w:r>
        <w:t xml:space="preserve">Vulnerable Package: </w:t>
      </w:r>
      <w:r>
        <w:rPr>
          <w:b/>
        </w:rPr>
        <w:t>npm</w:t>
      </w:r>
    </w:p>
    <w:p>
      <w:r>
        <w:t>Directories</w:t>
      </w:r>
    </w:p>
    <w:p>
      <w:pPr>
        <w:pStyle w:val="ListBullet"/>
      </w:pPr>
      <w:r>
        <w:t>demo-app/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6.13.4</w:t>
            </w:r>
          </w:p>
        </w:tc>
        <w:tc>
          <w:tcPr>
            <w:tcW w:type="dxa" w:w="4320"/>
          </w:tcPr>
          <w:p>
            <w:r>
              <w:t>6.13.4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6">
          <w:r>
            <w:rPr/>
            <w:t>e2fdf82a8b238c1239f0055ce73406c7c229f2ed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6">
          <w:r>
            <w:rPr/>
            <w:t>e2fdf82a8b238c1239f0055ce73406c7c229f2ed</w:t>
          </w:r>
        </w:hyperlink>
      </w:r>
    </w:p>
    <w:p>
      <w:r>
        <w:br w:type="page"/>
      </w:r>
    </w:p>
    <w:p>
      <w:pPr>
        <w:pStyle w:val="Heading1"/>
      </w:pPr>
      <w:r>
        <w:t>Case 43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7">
          <w:r>
            <w:rPr/>
            <w:t>https://github.com/facebook/fbt/pull/119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08">
          <w:r>
            <w:rPr/>
            <w:t>5e92ef4ca03913a3127bda08d36d0e3c98cbd80e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08">
          <w:r>
            <w:rPr/>
            <w:t>5e92ef4ca03913a3127bda08d36d0e3c98cbd80e</w:t>
          </w:r>
        </w:hyperlink>
      </w:r>
    </w:p>
    <w:p>
      <w:r>
        <w:br w:type="page"/>
      </w:r>
    </w:p>
    <w:p>
      <w:pPr>
        <w:pStyle w:val="Heading1"/>
      </w:pPr>
      <w:r>
        <w:t>Case 44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84">
          <w:r>
            <w:rPr/>
            <w:t>facebook/fbt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09">
          <w:r>
            <w:rPr/>
            <w:t>https://github.com/facebook/fbt/pull/133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website/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10">
          <w:r>
            <w:rPr/>
            <w:t>ec1874d4ed302dc1c66855aa05952a432d624bae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10">
          <w:r>
            <w:rPr/>
            <w:t>ec1874d4ed302dc1c66855aa05952a432d624bae</w:t>
          </w:r>
        </w:hyperlink>
      </w:r>
    </w:p>
    <w:p>
      <w:r>
        <w:br w:type="page"/>
      </w:r>
    </w:p>
    <w:p>
      <w:pPr>
        <w:pStyle w:val="Heading1"/>
      </w:pPr>
      <w:r>
        <w:t>Case 45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11">
          <w:r>
            <w:rPr/>
            <w:t>Amsterdam/signals-frontend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12">
          <w:r>
            <w:rPr/>
            <w:t>https://github.com/Amsterdam/signals-frontend/pull/302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13">
          <w:r>
            <w:rPr/>
            <w:t>a75999c32f45358a75db5c807f5d5e12e31cf571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14">
          <w:r>
            <w:rPr/>
            <w:t>4e58c58bf9ff11b6abe8f0a5abba1ea8d13707ac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15">
          <w:r>
            <w:rPr/>
            <w:t>b600130919a3bfc2392f3db37cc74eb6c3a9b514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16">
          <w:r>
            <w:rPr/>
            <w:t>397</w:t>
          </w:r>
        </w:hyperlink>
      </w:r>
    </w:p>
    <w:p>
      <w:r>
        <w:br w:type="page"/>
      </w:r>
    </w:p>
    <w:p>
      <w:pPr>
        <w:pStyle w:val="Heading1"/>
      </w:pPr>
      <w:r>
        <w:t>Case 46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17">
          <w:r>
            <w:rPr/>
            <w:t>StartupsPoleEmploi/zen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18">
          <w:r>
            <w:rPr/>
            <w:t>https://github.com/StartupsPoleEmploi/zen/pull/305</w:t>
          </w:r>
        </w:hyperlink>
      </w:r>
    </w:p>
    <w:p>
      <w:r>
        <w:t xml:space="preserve">Vulnerable Package: </w:t>
      </w:r>
      <w:r>
        <w:rPr>
          <w:b/>
        </w:rPr>
        <w:t>knex</w:t>
      </w:r>
    </w:p>
    <w:p>
      <w:r>
        <w:t>Directories</w:t>
      </w:r>
    </w:p>
    <w:p>
      <w:pPr>
        <w:pStyle w:val="ListBullet"/>
      </w:pPr>
      <w:r>
        <w:t>back/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0.19.5</w:t>
            </w:r>
          </w:p>
        </w:tc>
        <w:tc>
          <w:tcPr>
            <w:tcW w:type="dxa" w:w="4320"/>
          </w:tcPr>
          <w:p>
            <w:r>
              <w:t>0.19.5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19">
          <w:r>
            <w:rPr/>
            <w:t>6135f14bb0e1c1686ffa34de1b6cc50916200fe3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20">
          <w:r>
            <w:rPr/>
            <w:t>cb5c76604a26096aaf9137ea4e83aab22f432fda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21">
          <w:r>
            <w:rPr/>
            <w:t>6dad85f2b57e2ae9a639e4db328e34539bcfa582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22">
          <w:r>
            <w:rPr/>
            <w:t>342</w:t>
          </w:r>
        </w:hyperlink>
      </w:r>
    </w:p>
    <w:p>
      <w:r>
        <w:br w:type="page"/>
      </w:r>
    </w:p>
    <w:p>
      <w:pPr>
        <w:pStyle w:val="Heading1"/>
      </w:pPr>
      <w:r>
        <w:t>Case 47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23">
          <w:r>
            <w:rPr/>
            <w:t>Plant-for-the-Planet-org/treecounter-app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24">
          <w:r>
            <w:rPr/>
            <w:t>https://github.com/Plant-for-the-Planet-org/treecounter-app/pull/916</w:t>
          </w:r>
        </w:hyperlink>
      </w:r>
    </w:p>
    <w:p>
      <w:r>
        <w:t xml:space="preserve">Vulnerable Package: </w:t>
      </w:r>
      <w:r>
        <w:rPr>
          <w:b/>
        </w:rPr>
        <w:t>webpack-dev-server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3.1.11</w:t>
            </w:r>
          </w:p>
        </w:tc>
        <w:tc>
          <w:tcPr>
            <w:tcW w:type="dxa" w:w="4320"/>
          </w:tcPr>
          <w:p>
            <w:r>
              <w:t>3.1.11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25">
          <w:r>
            <w:rPr/>
            <w:t>e0e86f4143a71803d72709f94c641611585cdad2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26">
          <w:r>
            <w:rPr/>
            <w:t>687cce522ca06f1e48c58888117f82b5c7cfe0ed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27">
          <w:r>
            <w:rPr/>
            <w:t>db15834e648e6c182d009d610f9a58dbcf430cfa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28">
          <w:r>
            <w:rPr/>
            <w:t>1651</w:t>
          </w:r>
        </w:hyperlink>
      </w:r>
    </w:p>
    <w:p>
      <w:r>
        <w:br w:type="page"/>
      </w:r>
    </w:p>
    <w:p>
      <w:pPr>
        <w:pStyle w:val="Heading1"/>
      </w:pPr>
      <w:r>
        <w:t>Case 48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29">
          <w:r>
            <w:rPr/>
            <w:t>keystonejs/keystone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30">
          <w:r>
            <w:rPr/>
            <w:t>https://github.com/keystonejs/keystone/pull/2306</w:t>
          </w:r>
        </w:hyperlink>
      </w:r>
    </w:p>
    <w:p>
      <w:r>
        <w:t xml:space="preserve">Vulnerable Package: </w:t>
      </w:r>
      <w:r>
        <w:rPr>
          <w:b/>
        </w:rPr>
        <w:t>tinymce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packages/fields-wysiwyg-tinymce/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5.0.0, &lt; 5.1.4</w:t>
            </w:r>
          </w:p>
        </w:tc>
        <w:tc>
          <w:tcPr>
            <w:tcW w:type="dxa" w:w="4320"/>
          </w:tcPr>
          <w:p>
            <w:r>
              <w:t>5.1.4</w:t>
            </w:r>
          </w:p>
        </w:tc>
      </w:tr>
      <w:tr>
        <w:tc>
          <w:tcPr>
            <w:tcW w:type="dxa" w:w="4320"/>
          </w:tcPr>
          <w:p>
            <w:r>
              <w:t>&lt; 4.9.7</w:t>
            </w:r>
          </w:p>
        </w:tc>
        <w:tc>
          <w:tcPr>
            <w:tcW w:type="dxa" w:w="4320"/>
          </w:tcPr>
          <w:p>
            <w:r>
              <w:t>4.9.7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31">
          <w:r>
            <w:rPr/>
            <w:t>89fd446d5b43fc04d872eab1f18025b2ac8d816e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32">
          <w:r>
            <w:rPr/>
            <w:t>b14a513e3c52e3f41bd4341b7b7faea2b9f8f2e9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33">
          <w:r>
            <w:rPr/>
            <w:t>2445</w:t>
          </w:r>
        </w:hyperlink>
      </w:r>
    </w:p>
    <w:p>
      <w:r>
        <w:br w:type="page"/>
      </w:r>
    </w:p>
    <w:p>
      <w:pPr>
        <w:pStyle w:val="Heading1"/>
      </w:pPr>
      <w:r>
        <w:t>Case 49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4">
          <w:r>
            <w:rPr/>
            <w:t>codex-protocol/service.eel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35">
          <w:r>
            <w:rPr/>
            <w:t>https://github.com/codex-protocol/service.eel/pull/5</w:t>
          </w:r>
        </w:hyperlink>
      </w:r>
    </w:p>
    <w:p>
      <w:r>
        <w:t xml:space="preserve">Vulnerable Package: </w:t>
      </w:r>
      <w:r>
        <w:rPr>
          <w:b/>
        </w:rPr>
        <w:t>mongoose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5.7.5</w:t>
            </w:r>
          </w:p>
        </w:tc>
        <w:tc>
          <w:tcPr>
            <w:tcW w:type="dxa" w:w="4320"/>
          </w:tcPr>
          <w:p>
            <w:r>
              <w:t>5.7.5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36">
          <w:r>
            <w:rPr/>
            <w:t>e7a8f64b32a4723030a1649635bf128c6f7e40f8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37">
          <w:r>
            <w:rPr/>
            <w:t>73b0ceac397839906edc4d46c1cf81704aad9b01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38">
          <w:r>
            <w:rPr/>
            <w:t>7</w:t>
          </w:r>
        </w:hyperlink>
      </w:r>
    </w:p>
    <w:p>
      <w:r>
        <w:br w:type="page"/>
      </w:r>
    </w:p>
    <w:p>
      <w:pPr>
        <w:pStyle w:val="Heading1"/>
      </w:pPr>
      <w:r>
        <w:t>Case 50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0">
          <w:r>
            <w:rPr/>
            <w:t>https://github.com/wordpress-mobile/gutenberg-mobile/pull/1239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4.17.11</w:t>
            </w:r>
          </w:p>
        </w:tc>
        <w:tc>
          <w:tcPr>
            <w:tcW w:type="dxa" w:w="4320"/>
          </w:tcPr>
          <w:p>
            <w:r>
              <w:t>4.17.11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0">
          <w:r>
            <w:rPr/>
            <w:t>https://github.com/wordpress-mobile/gutenberg-mobile/pull/1239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0">
          <w:r>
            <w:rPr/>
            <w:t>https://github.com/wordpress-mobile/gutenberg-mobile/pull/1239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4.17.11</w:t>
            </w:r>
          </w:p>
        </w:tc>
        <w:tc>
          <w:tcPr>
            <w:tcW w:type="dxa" w:w="4320"/>
          </w:tcPr>
          <w:p>
            <w:r>
              <w:t>4.17.11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5">
          <w:r>
            <w:rPr/>
            <w:t>https://github.com/wordpress-mobile/gutenberg-mobile/pull/1279</w:t>
          </w:r>
        </w:hyperlink>
      </w:r>
    </w:p>
    <w:p>
      <w:r>
        <w:t xml:space="preserve">Vulnerable Package: </w:t>
      </w:r>
      <w:r>
        <w:rPr>
          <w:b/>
        </w:rPr>
        <w:t>morgan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1.9.1</w:t>
            </w:r>
          </w:p>
        </w:tc>
        <w:tc>
          <w:tcPr>
            <w:tcW w:type="dxa" w:w="4320"/>
          </w:tcPr>
          <w:p>
            <w:r>
              <w:t>1.9.1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6">
          <w:r>
            <w:rPr/>
            <w:t>https://github.com/wordpress-mobile/gutenberg-mobile/pull/1280</w:t>
          </w:r>
        </w:hyperlink>
      </w:r>
    </w:p>
    <w:p>
      <w:r>
        <w:t xml:space="preserve">Vulnerable Package: </w:t>
      </w:r>
      <w:r>
        <w:rPr>
          <w:b/>
        </w:rPr>
        <w:t>merge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1.2.1</w:t>
            </w:r>
          </w:p>
        </w:tc>
        <w:tc>
          <w:tcPr>
            <w:tcW w:type="dxa" w:w="4320"/>
          </w:tcPr>
          <w:p>
            <w:r>
              <w:t>1.2.1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7">
          <w:r>
            <w:rPr/>
            <w:t>https://github.com/wordpress-mobile/gutenberg-mobile/pull/1281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8">
          <w:r>
            <w:rPr/>
            <w:t>https://github.com/wordpress-mobile/gutenberg-mobile/pull/1282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3.13.1</w:t>
            </w:r>
          </w:p>
        </w:tc>
        <w:tc>
          <w:tcPr>
            <w:tcW w:type="dxa" w:w="4320"/>
          </w:tcPr>
          <w:p>
            <w:r>
              <w:t>3.13.1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8">
          <w:r>
            <w:rPr/>
            <w:t>https://github.com/wordpress-mobile/gutenberg-mobile/pull/1282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3.13.0</w:t>
            </w:r>
          </w:p>
        </w:tc>
        <w:tc>
          <w:tcPr>
            <w:tcW w:type="dxa" w:w="4320"/>
          </w:tcPr>
          <w:p>
            <w:r>
              <w:t>3.13.0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39">
          <w:r>
            <w:rPr/>
            <w:t>wordpress-mobile/gutenberg-mobile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49">
          <w:r>
            <w:rPr/>
            <w:t>https://github.com/wordpress-mobile/gutenberg-mobile/pull/1334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react-native-aztec/example/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41">
          <w:r>
            <w:rPr/>
            <w:t>c5d4c7ded8593439f241a2fcf58af7e58198316d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142">
          <w:r>
            <w:rPr/>
            <w:t>30126370183af3538a431b56e3b37688139af0b3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43">
          <w:r>
            <w:rPr/>
            <w:t>42044797a383db8cf46ba2f36589363c758a0e32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44">
          <w:r>
            <w:rPr/>
            <w:t>1869</w:t>
          </w:r>
        </w:hyperlink>
      </w:r>
    </w:p>
    <w:p>
      <w:r>
        <w:br w:type="page"/>
      </w:r>
    </w:p>
    <w:p>
      <w:pPr>
        <w:pStyle w:val="Heading1"/>
      </w:pPr>
      <w:r>
        <w:t>Case 59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50">
          <w:r>
            <w:rPr/>
            <w:t>eBay/ebayui-core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51">
          <w:r>
            <w:rPr/>
            <w:t>https://github.com/eBay/ebayui-core/pull/1003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52">
          <w:r>
            <w:rPr/>
            <w:t>37c0eccfd4228a334fbecf8789a6dd47b4b32cf2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52">
          <w:r>
            <w:rPr/>
            <w:t>37c0eccfd4228a334fbecf8789a6dd47b4b32cf2</w:t>
          </w:r>
        </w:hyperlink>
      </w:r>
    </w:p>
    <w:p>
      <w:r>
        <w:br w:type="page"/>
      </w:r>
    </w:p>
    <w:p>
      <w:pPr>
        <w:pStyle w:val="Heading1"/>
      </w:pPr>
      <w:r>
        <w:t>Case 60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50">
          <w:r>
            <w:rPr/>
            <w:t>eBay/ebayui-core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53">
          <w:r>
            <w:rPr/>
            <w:t>https://github.com/eBay/ebayui-core/pull/1097</w:t>
          </w:r>
        </w:hyperlink>
      </w:r>
    </w:p>
    <w:p>
      <w:r>
        <w:t xml:space="preserve">Vulnerable Package: </w:t>
      </w:r>
      <w:r>
        <w:rPr>
          <w:b/>
        </w:rPr>
        <w:t>https-proxy-agent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2.2.3</w:t>
            </w:r>
          </w:p>
        </w:tc>
        <w:tc>
          <w:tcPr>
            <w:tcW w:type="dxa" w:w="4320"/>
          </w:tcPr>
          <w:p>
            <w:r>
              <w:t>2.2.3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54">
          <w:r>
            <w:rPr/>
            <w:t>6688b48e4c2d8da139a3e7d6d041d66072795171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54">
          <w:r>
            <w:rPr/>
            <w:t>6688b48e4c2d8da139a3e7d6d041d66072795171</w:t>
          </w:r>
        </w:hyperlink>
      </w:r>
    </w:p>
    <w:p>
      <w:r>
        <w:br w:type="page"/>
      </w:r>
    </w:p>
    <w:p>
      <w:pPr>
        <w:pStyle w:val="Heading1"/>
      </w:pPr>
      <w:r>
        <w:t>Case 61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55">
          <w:r>
            <w:rPr/>
            <w:t>orbiting/backends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56">
          <w:r>
            <w:rPr/>
            <w:t>https://github.com/orbiting/backends/pull/413</w:t>
          </w:r>
        </w:hyperlink>
      </w:r>
    </w:p>
    <w:p>
      <w:r>
        <w:t xml:space="preserve">Vulnerable Package: </w:t>
      </w:r>
      <w:r>
        <w:rPr>
          <w:b/>
        </w:rPr>
        <w:t>https-proxy-agent</w:t>
      </w:r>
    </w:p>
    <w:p>
      <w:r>
        <w:t>Directories</w:t>
      </w:r>
    </w:p>
    <w:p>
      <w:pPr>
        <w:pStyle w:val="ListBullet"/>
      </w:pPr>
      <w:r>
        <w:t>lambdas/chromium/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2.2.3</w:t>
            </w:r>
          </w:p>
        </w:tc>
        <w:tc>
          <w:tcPr>
            <w:tcW w:type="dxa" w:w="4320"/>
          </w:tcPr>
          <w:p>
            <w:r>
              <w:t>2.2.3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62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57">
          <w:r>
            <w:rPr/>
            <w:t>IUSCA/SQAN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58">
          <w:r>
            <w:rPr/>
            <w:t>https://github.com/IUSCA/SQAN/pull/160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59">
          <w:r>
            <w:rPr/>
            <w:t>ec7e91a63c3552fd7f52140931e283a2a71da0c1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59">
          <w:r>
            <w:rPr/>
            <w:t>ec7e91a63c3552fd7f52140931e283a2a71da0c1</w:t>
          </w:r>
        </w:hyperlink>
      </w:r>
    </w:p>
    <w:p>
      <w:r>
        <w:br w:type="page"/>
      </w:r>
    </w:p>
    <w:p>
      <w:pPr>
        <w:pStyle w:val="Heading1"/>
      </w:pPr>
      <w:r>
        <w:t>Case 63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57">
          <w:r>
            <w:rPr/>
            <w:t>IUSCA/SQAN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58">
          <w:r>
            <w:rPr/>
            <w:t>https://github.com/IUSCA/SQAN/pull/160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59">
          <w:r>
            <w:rPr/>
            <w:t>ec7e91a63c3552fd7f52140931e283a2a71da0c1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59">
          <w:r>
            <w:rPr/>
            <w:t>ec7e91a63c3552fd7f52140931e283a2a71da0c1</w:t>
          </w:r>
        </w:hyperlink>
      </w:r>
    </w:p>
    <w:p>
      <w:r>
        <w:br w:type="page"/>
      </w:r>
    </w:p>
    <w:p>
      <w:pPr>
        <w:pStyle w:val="Heading1"/>
      </w:pPr>
      <w:r>
        <w:t>Case 64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0">
          <w:r>
            <w:rPr/>
            <w:t>ManageIQ/manageiq-v2v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61">
          <w:r>
            <w:rPr/>
            <w:t>https://github.com/ManageIQ/manageiq-v2v/pull/1061</w:t>
          </w:r>
        </w:hyperlink>
      </w:r>
    </w:p>
    <w:p>
      <w:r>
        <w:t xml:space="preserve">Vulnerable Package: </w:t>
      </w:r>
      <w:r>
        <w:rPr>
          <w:b/>
        </w:rPr>
        <w:t>lodash.merge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2">
          <w:r>
            <w:rPr/>
            <w:t>5a9ab9484897bae544732396eb0b4510a875d04e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3">
          <w:r>
            <w:rPr/>
            <w:t>8a404400e7c84e12ef497f7586cd556fd5f9eb52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64">
          <w:r>
            <w:rPr/>
            <w:t>1079</w:t>
          </w:r>
        </w:hyperlink>
      </w:r>
    </w:p>
    <w:p>
      <w:r>
        <w:br w:type="page"/>
      </w:r>
    </w:p>
    <w:p>
      <w:pPr>
        <w:pStyle w:val="Heading1"/>
      </w:pPr>
      <w:r>
        <w:t>Case 65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0">
          <w:r>
            <w:rPr/>
            <w:t>ManageIQ/manageiq-v2v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65">
          <w:r>
            <w:rPr/>
            <w:t>https://github.com/ManageIQ/manageiq-v2v/pull/1062</w:t>
          </w:r>
        </w:hyperlink>
      </w:r>
    </w:p>
    <w:p>
      <w:r>
        <w:t xml:space="preserve">Vulnerable Package: </w:t>
      </w:r>
      <w:r>
        <w:rPr>
          <w:b/>
        </w:rPr>
        <w:t>merge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1.2.1</w:t>
            </w:r>
          </w:p>
        </w:tc>
        <w:tc>
          <w:tcPr>
            <w:tcW w:type="dxa" w:w="4320"/>
          </w:tcPr>
          <w:p>
            <w:r>
              <w:t>1.2.1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2">
          <w:r>
            <w:rPr/>
            <w:t>5a9ab9484897bae544732396eb0b4510a875d04e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3">
          <w:r>
            <w:rPr/>
            <w:t>8a404400e7c84e12ef497f7586cd556fd5f9eb52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64">
          <w:r>
            <w:rPr/>
            <w:t>1079</w:t>
          </w:r>
        </w:hyperlink>
      </w:r>
    </w:p>
    <w:p>
      <w:r>
        <w:br w:type="page"/>
      </w:r>
    </w:p>
    <w:p>
      <w:pPr>
        <w:pStyle w:val="Heading1"/>
      </w:pPr>
      <w:r>
        <w:t>Case 66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0">
          <w:r>
            <w:rPr/>
            <w:t>ManageIQ/manageiq-v2v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66">
          <w:r>
            <w:rPr/>
            <w:t>https://github.com/ManageIQ/manageiq-v2v/pull/1063</w:t>
          </w:r>
        </w:hyperlink>
      </w:r>
    </w:p>
    <w:p>
      <w:r>
        <w:t xml:space="preserve">Vulnerable Package: </w:t>
      </w:r>
      <w:r>
        <w:rPr>
          <w:b/>
        </w:rPr>
        <w:t>bootstrap-sass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3.0.0, &lt; 3.4.1</w:t>
            </w:r>
          </w:p>
        </w:tc>
        <w:tc>
          <w:tcPr>
            <w:tcW w:type="dxa" w:w="4320"/>
          </w:tcPr>
          <w:p>
            <w:r>
              <w:t>3.4.1</w:t>
            </w:r>
          </w:p>
        </w:tc>
      </w:tr>
      <w:tr>
        <w:tc>
          <w:tcPr>
            <w:tcW w:type="dxa" w:w="4320"/>
          </w:tcPr>
          <w:p>
            <w:r>
              <w:t>&gt;= 3.0.0, &lt; 3.4.1</w:t>
            </w:r>
          </w:p>
        </w:tc>
        <w:tc>
          <w:tcPr>
            <w:tcW w:type="dxa" w:w="4320"/>
          </w:tcPr>
          <w:p>
            <w:r>
              <w:t>3.4.1</w:t>
            </w:r>
          </w:p>
        </w:tc>
      </w:tr>
      <w:tr>
        <w:tc>
          <w:tcPr>
            <w:tcW w:type="dxa" w:w="4320"/>
          </w:tcPr>
          <w:p>
            <w:r>
              <w:t>&gt;= 4.0.0, &lt; 4.3.1</w:t>
            </w:r>
          </w:p>
        </w:tc>
        <w:tc>
          <w:tcPr>
            <w:tcW w:type="dxa" w:w="4320"/>
          </w:tcPr>
          <w:p>
            <w:r>
              <w:t>4.3.1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2">
          <w:r>
            <w:rPr/>
            <w:t>5a9ab9484897bae544732396eb0b4510a875d04e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3">
          <w:r>
            <w:rPr/>
            <w:t>8a404400e7c84e12ef497f7586cd556fd5f9eb52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64">
          <w:r>
            <w:rPr/>
            <w:t>1079</w:t>
          </w:r>
        </w:hyperlink>
      </w:r>
    </w:p>
    <w:p>
      <w:r>
        <w:br w:type="page"/>
      </w:r>
    </w:p>
    <w:p>
      <w:pPr>
        <w:pStyle w:val="Heading1"/>
      </w:pPr>
      <w:r>
        <w:t>Case 67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0">
          <w:r>
            <w:rPr/>
            <w:t>ManageIQ/manageiq-v2v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67">
          <w:r>
            <w:rPr/>
            <w:t>https://github.com/ManageIQ/manageiq-v2v/pull/1064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2">
          <w:r>
            <w:rPr/>
            <w:t>5a9ab9484897bae544732396eb0b4510a875d04e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3">
          <w:r>
            <w:rPr/>
            <w:t>8a404400e7c84e12ef497f7586cd556fd5f9eb52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64">
          <w:r>
            <w:rPr/>
            <w:t>1079</w:t>
          </w:r>
        </w:hyperlink>
      </w:r>
    </w:p>
    <w:p>
      <w:r>
        <w:br w:type="page"/>
      </w:r>
    </w:p>
    <w:p>
      <w:pPr>
        <w:pStyle w:val="Heading1"/>
      </w:pPr>
      <w:r>
        <w:t>Case 68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0">
          <w:r>
            <w:rPr/>
            <w:t>ManageIQ/manageiq-v2v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68">
          <w:r>
            <w:rPr/>
            <w:t>https://github.com/ManageIQ/manageiq-v2v/pull/1065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3.0.7</w:t>
            </w:r>
          </w:p>
        </w:tc>
        <w:tc>
          <w:tcPr>
            <w:tcW w:type="dxa" w:w="4320"/>
          </w:tcPr>
          <w:p>
            <w:r>
              <w:t>3.0.7</w:t>
            </w:r>
          </w:p>
        </w:tc>
      </w:tr>
      <w:tr>
        <w:tc>
          <w:tcPr>
            <w:tcW w:type="dxa" w:w="4320"/>
          </w:tcPr>
          <w:p>
            <w:r>
              <w:t>&gt;= 4.0.0, &lt; 4.0.14</w:t>
            </w:r>
          </w:p>
        </w:tc>
        <w:tc>
          <w:tcPr>
            <w:tcW w:type="dxa" w:w="4320"/>
          </w:tcPr>
          <w:p>
            <w:r>
              <w:t>4.0.14</w:t>
            </w:r>
          </w:p>
        </w:tc>
      </w:tr>
      <w:tr>
        <w:tc>
          <w:tcPr>
            <w:tcW w:type="dxa" w:w="4320"/>
          </w:tcPr>
          <w:p>
            <w:r>
              <w:t>&gt;= 4.1.0,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62">
          <w:r>
            <w:rPr/>
            <w:t>5a9ab9484897bae544732396eb0b4510a875d04e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63">
          <w:r>
            <w:rPr/>
            <w:t>8a404400e7c84e12ef497f7586cd556fd5f9eb52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64">
          <w:r>
            <w:rPr/>
            <w:t>1079</w:t>
          </w:r>
        </w:hyperlink>
      </w:r>
    </w:p>
    <w:p>
      <w:r>
        <w:br w:type="page"/>
      </w:r>
    </w:p>
    <w:p>
      <w:pPr>
        <w:pStyle w:val="Heading1"/>
      </w:pPr>
      <w:r>
        <w:t>Case 69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9">
          <w:r>
            <w:rPr/>
            <w:t>jhipster/prettier-java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70">
          <w:r>
            <w:rPr/>
            <w:t>https://github.com/jhipster/prettier-java/pull/206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3.13.0</w:t>
            </w:r>
          </w:p>
        </w:tc>
        <w:tc>
          <w:tcPr>
            <w:tcW w:type="dxa" w:w="4320"/>
          </w:tcPr>
          <w:p>
            <w:r>
              <w:t>3.13.0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71">
          <w:r>
            <w:rPr/>
            <w:t>0dcab60c8d613879fdbdcb0516a3e5bdad0cc565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72">
          <w:r>
            <w:rPr/>
            <w:t>556ece06b79217421b0060920b2d3b8ce9c9572d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3">
          <w:r>
            <w:rPr/>
            <w:t>208</w:t>
          </w:r>
        </w:hyperlink>
      </w:r>
    </w:p>
    <w:p>
      <w:r>
        <w:br w:type="page"/>
      </w:r>
    </w:p>
    <w:p>
      <w:pPr>
        <w:pStyle w:val="Heading1"/>
      </w:pPr>
      <w:r>
        <w:t>Case 70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9">
          <w:r>
            <w:rPr/>
            <w:t>jhipster/prettier-java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70">
          <w:r>
            <w:rPr/>
            <w:t>https://github.com/jhipster/prettier-java/pull/206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3.13.1</w:t>
            </w:r>
          </w:p>
        </w:tc>
        <w:tc>
          <w:tcPr>
            <w:tcW w:type="dxa" w:w="4320"/>
          </w:tcPr>
          <w:p>
            <w:r>
              <w:t>3.13.1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71">
          <w:r>
            <w:rPr/>
            <w:t>0dcab60c8d613879fdbdcb0516a3e5bdad0cc565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72">
          <w:r>
            <w:rPr/>
            <w:t>556ece06b79217421b0060920b2d3b8ce9c9572d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3">
          <w:r>
            <w:rPr/>
            <w:t>208</w:t>
          </w:r>
        </w:hyperlink>
      </w:r>
    </w:p>
    <w:p>
      <w:r>
        <w:br w:type="page"/>
      </w:r>
    </w:p>
    <w:p>
      <w:pPr>
        <w:pStyle w:val="Heading1"/>
      </w:pPr>
      <w:r>
        <w:t>Case 71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69">
          <w:r>
            <w:rPr/>
            <w:t>jhipster/prettier-java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74">
          <w:r>
            <w:rPr/>
            <w:t>https://github.com/jhipster/prettier-java/pull/207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3.0.7</w:t>
            </w:r>
          </w:p>
        </w:tc>
        <w:tc>
          <w:tcPr>
            <w:tcW w:type="dxa" w:w="4320"/>
          </w:tcPr>
          <w:p>
            <w:r>
              <w:t>3.0.7</w:t>
            </w:r>
          </w:p>
        </w:tc>
      </w:tr>
      <w:tr>
        <w:tc>
          <w:tcPr>
            <w:tcW w:type="dxa" w:w="4320"/>
          </w:tcPr>
          <w:p>
            <w:r>
              <w:t>&gt;= 4.0.0, &lt; 4.0.14</w:t>
            </w:r>
          </w:p>
        </w:tc>
        <w:tc>
          <w:tcPr>
            <w:tcW w:type="dxa" w:w="4320"/>
          </w:tcPr>
          <w:p>
            <w:r>
              <w:t>4.0.14</w:t>
            </w:r>
          </w:p>
        </w:tc>
      </w:tr>
      <w:tr>
        <w:tc>
          <w:tcPr>
            <w:tcW w:type="dxa" w:w="4320"/>
          </w:tcPr>
          <w:p>
            <w:r>
              <w:t>&gt;= 4.1.0,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71">
          <w:r>
            <w:rPr/>
            <w:t>0dcab60c8d613879fdbdcb0516a3e5bdad0cc565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72">
          <w:r>
            <w:rPr/>
            <w:t>556ece06b79217421b0060920b2d3b8ce9c9572d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3">
          <w:r>
            <w:rPr/>
            <w:t>208</w:t>
          </w:r>
        </w:hyperlink>
      </w:r>
    </w:p>
    <w:p>
      <w:r>
        <w:br w:type="page"/>
      </w:r>
    </w:p>
    <w:p>
      <w:pPr>
        <w:pStyle w:val="Heading1"/>
      </w:pPr>
      <w:r>
        <w:t>Case 72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75">
          <w:r>
            <w:rPr/>
            <w:t>elastic/apm-agent-rum-js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76">
          <w:r>
            <w:rPr/>
            <w:t>https://github.com/elastic/apm-agent-rum-js/pull/394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77">
          <w:r>
            <w:rPr/>
            <w:t>17aae14cf359ecf221401370b4d6be70080ddc98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78">
          <w:r>
            <w:rPr/>
            <w:t>944840e42280a6121a883945a1c7ca9edf62a145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79">
          <w:r>
            <w:rPr/>
            <w:t>396</w:t>
          </w:r>
        </w:hyperlink>
      </w:r>
    </w:p>
    <w:p>
      <w:r>
        <w:br w:type="page"/>
      </w:r>
    </w:p>
    <w:p>
      <w:pPr>
        <w:pStyle w:val="Heading1"/>
      </w:pPr>
      <w:r>
        <w:t>Case 73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75">
          <w:r>
            <w:rPr/>
            <w:t>elastic/apm-agent-rum-js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80">
          <w:r>
            <w:rPr/>
            <w:t>https://github.com/elastic/apm-agent-rum-js/pull/550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81">
          <w:r>
            <w:rPr/>
            <w:t>33d5817a2ac0c1d14206edd6e51103dd8ad2db2b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82">
          <w:r>
            <w:rPr/>
            <w:t>89258a35f3b90a8fd8dd0b13f17fc9b75f528259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83">
          <w:r>
            <w:rPr/>
            <w:t>554</w:t>
          </w:r>
        </w:hyperlink>
      </w:r>
    </w:p>
    <w:p>
      <w:r>
        <w:br w:type="page"/>
      </w:r>
    </w:p>
    <w:p>
      <w:pPr>
        <w:pStyle w:val="Heading1"/>
      </w:pPr>
      <w:r>
        <w:t>Case 74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84">
          <w:r>
            <w:rPr/>
            <w:t>gregnb/mui-datatables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85">
          <w:r>
            <w:rPr/>
            <w:t>https://github.com/gregnb/mui-datatables/pull/1044</w:t>
          </w:r>
        </w:hyperlink>
      </w:r>
    </w:p>
    <w:p>
      <w:r>
        <w:t xml:space="preserve">Vulnerable Package: </w:t>
      </w:r>
      <w:r>
        <w:rPr>
          <w:b/>
        </w:rPr>
        <w:t>webpack-dev-server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3.1.11</w:t>
            </w:r>
          </w:p>
        </w:tc>
        <w:tc>
          <w:tcPr>
            <w:tcW w:type="dxa" w:w="4320"/>
          </w:tcPr>
          <w:p>
            <w:r>
              <w:t>3.1.11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86">
          <w:r>
            <w:rPr/>
            <w:t>abcb00ba55647f5f01db234e590a26e8fe3a0f0d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87">
          <w:r>
            <w:rPr/>
            <w:t>5b1d72d0f59d20cb02066bac9bb913bcab37834b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88">
          <w:r>
            <w:rPr/>
            <w:t>1069</w:t>
          </w:r>
        </w:hyperlink>
      </w:r>
    </w:p>
    <w:p>
      <w:r>
        <w:br w:type="page"/>
      </w:r>
    </w:p>
    <w:p>
      <w:pPr>
        <w:pStyle w:val="Heading1"/>
      </w:pPr>
      <w:r>
        <w:t>Case 75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89">
          <w:r>
            <w:rPr/>
            <w:t>finos/perspective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90">
          <w:r>
            <w:rPr/>
            <w:t>https://github.com/finos/perspective/pull/653</w:t>
          </w:r>
        </w:hyperlink>
      </w:r>
    </w:p>
    <w:p>
      <w:r>
        <w:t xml:space="preserve">Vulnerable Package: </w:t>
      </w:r>
      <w:r>
        <w:rPr>
          <w:b/>
        </w:rPr>
        <w:t>lodash.template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91">
          <w:r>
            <w:rPr/>
            <w:t>6f5cf72535ce7e35a0ca7855c445f208d08728dd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92">
          <w:r>
            <w:rPr/>
            <w:t>3bd81bbd78b3cba93c48010b45e84d1043ef96ec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93">
          <w:r>
            <w:rPr/>
            <w:t>654</w:t>
          </w:r>
        </w:hyperlink>
      </w:r>
    </w:p>
    <w:p>
      <w:r>
        <w:br w:type="page"/>
      </w:r>
    </w:p>
    <w:p>
      <w:pPr>
        <w:pStyle w:val="Heading1"/>
      </w:pPr>
      <w:r>
        <w:t>Case 76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89">
          <w:r>
            <w:rPr/>
            <w:t>finos/perspective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94">
          <w:r>
            <w:rPr/>
            <w:t>https://github.com/finos/perspective/pull/655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95">
          <w:r>
            <w:rPr/>
            <w:t>12fa29a19cab1ed7f2e381809e264dfb87affde1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196">
          <w:r>
            <w:rPr/>
            <w:t>41493aca16b4faedd844bda9f19f1c829444e853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197">
          <w:r>
            <w:rPr/>
            <w:t>659</w:t>
          </w:r>
        </w:hyperlink>
      </w:r>
    </w:p>
    <w:p>
      <w:r>
        <w:br w:type="page"/>
      </w:r>
    </w:p>
    <w:p>
      <w:pPr>
        <w:pStyle w:val="Heading1"/>
      </w:pPr>
      <w:r>
        <w:t>Case 77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89">
          <w:r>
            <w:rPr/>
            <w:t>finos/perspective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198">
          <w:r>
            <w:rPr/>
            <w:t>https://github.com/finos/perspective/pull/974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99">
          <w:r>
            <w:rPr/>
            <w:t>83f83d17ed974cad41424f6282cd2a97cd5fdee7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00">
          <w:r>
            <w:rPr/>
            <w:t>30a1f961cec2596e6e29f34af12c209daa836b3e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01">
          <w:r>
            <w:rPr/>
            <w:t>1292</w:t>
          </w:r>
        </w:hyperlink>
      </w:r>
    </w:p>
    <w:p>
      <w:r>
        <w:br w:type="page"/>
      </w:r>
    </w:p>
    <w:p>
      <w:pPr>
        <w:pStyle w:val="Heading1"/>
      </w:pPr>
      <w:r>
        <w:t>Case 78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89">
          <w:r>
            <w:rPr/>
            <w:t>finos/perspective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02">
          <w:r>
            <w:rPr/>
            <w:t>https://github.com/finos/perspective/pull/1030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99">
          <w:r>
            <w:rPr/>
            <w:t>83f83d17ed974cad41424f6282cd2a97cd5fdee7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00">
          <w:r>
            <w:rPr/>
            <w:t>30a1f961cec2596e6e29f34af12c209daa836b3e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01">
          <w:r>
            <w:rPr/>
            <w:t>1292</w:t>
          </w:r>
        </w:hyperlink>
      </w:r>
    </w:p>
    <w:p>
      <w:r>
        <w:br w:type="page"/>
      </w:r>
    </w:p>
    <w:p>
      <w:pPr>
        <w:pStyle w:val="Heading1"/>
      </w:pPr>
      <w:r>
        <w:t>Case 79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189">
          <w:r>
            <w:rPr/>
            <w:t>finos/perspective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02">
          <w:r>
            <w:rPr/>
            <w:t>https://github.com/finos/perspective/pull/1030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199">
          <w:r>
            <w:rPr/>
            <w:t>83f83d17ed974cad41424f6282cd2a97cd5fdee7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00">
          <w:r>
            <w:rPr/>
            <w:t>30a1f961cec2596e6e29f34af12c209daa836b3e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01">
          <w:r>
            <w:rPr/>
            <w:t>1292</w:t>
          </w:r>
        </w:hyperlink>
      </w:r>
    </w:p>
    <w:p>
      <w:r>
        <w:br w:type="page"/>
      </w:r>
    </w:p>
    <w:p>
      <w:pPr>
        <w:pStyle w:val="Heading1"/>
      </w:pPr>
      <w:r>
        <w:t>Case 80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03">
          <w:r>
            <w:rPr/>
            <w:t>ging/fiware-idm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04">
          <w:r>
            <w:rPr/>
            <w:t>https://github.com/ging/fiware-idm/pull/118</w:t>
          </w:r>
        </w:hyperlink>
      </w:r>
    </w:p>
    <w:p>
      <w:r>
        <w:t xml:space="preserve">Vulnerable Package: </w:t>
      </w:r>
      <w:r>
        <w:rPr>
          <w:b/>
        </w:rPr>
        <w:t>sequelize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5.0.0, &lt; 5.15.1</w:t>
            </w:r>
          </w:p>
        </w:tc>
        <w:tc>
          <w:tcPr>
            <w:tcW w:type="dxa" w:w="4320"/>
          </w:tcPr>
          <w:p>
            <w:r>
              <w:t>5.15.1</w:t>
            </w:r>
          </w:p>
        </w:tc>
      </w:tr>
      <w:tr>
        <w:tc>
          <w:tcPr>
            <w:tcW w:type="dxa" w:w="4320"/>
          </w:tcPr>
          <w:p>
            <w:r>
              <w:t>&lt; 4.44.3</w:t>
            </w:r>
          </w:p>
        </w:tc>
        <w:tc>
          <w:tcPr>
            <w:tcW w:type="dxa" w:w="4320"/>
          </w:tcPr>
          <w:p>
            <w:r>
              <w:t>4.44.3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05">
          <w:r>
            <w:rPr/>
            <w:t>0e66906ab28164ab1e02d54e8d7df5b0e449ba91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06">
          <w:r>
            <w:rPr/>
            <w:t>f9d5bbd793b87908a5369c4ba87baa41ad4b498a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07">
          <w:r>
            <w:rPr/>
            <w:t>154</w:t>
          </w:r>
        </w:hyperlink>
      </w:r>
    </w:p>
    <w:p>
      <w:r>
        <w:br w:type="page"/>
      </w:r>
    </w:p>
    <w:p>
      <w:pPr>
        <w:pStyle w:val="Heading1"/>
      </w:pPr>
      <w:r>
        <w:t>Case 81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08">
          <w:r>
            <w:rPr/>
            <w:t>alliance-genome/agr_ui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09">
          <w:r>
            <w:rPr/>
            <w:t>https://github.com/alliance-genome/agr_ui/pull/630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10">
          <w:r>
            <w:rPr/>
            <w:t>30345dbebd25a4b33230b082e69236ebd1306a34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11">
          <w:r>
            <w:rPr/>
            <w:t>0da9da63ece25f61d781f8febc6333db74ea9ba9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12">
          <w:r>
            <w:rPr/>
            <w:t>699</w:t>
          </w:r>
        </w:hyperlink>
      </w:r>
    </w:p>
    <w:p>
      <w:r>
        <w:br w:type="page"/>
      </w:r>
    </w:p>
    <w:p>
      <w:pPr>
        <w:pStyle w:val="Heading1"/>
      </w:pPr>
      <w:r>
        <w:t>Case 82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08">
          <w:r>
            <w:rPr/>
            <w:t>alliance-genome/agr_ui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09">
          <w:r>
            <w:rPr/>
            <w:t>https://github.com/alliance-genome/agr_ui/pull/630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10">
          <w:r>
            <w:rPr/>
            <w:t>30345dbebd25a4b33230b082e69236ebd1306a34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11">
          <w:r>
            <w:rPr/>
            <w:t>0da9da63ece25f61d781f8febc6333db74ea9ba9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12">
          <w:r>
            <w:rPr/>
            <w:t>699</w:t>
          </w:r>
        </w:hyperlink>
      </w:r>
    </w:p>
    <w:p>
      <w:r>
        <w:br w:type="page"/>
      </w:r>
    </w:p>
    <w:p>
      <w:pPr>
        <w:pStyle w:val="Heading1"/>
      </w:pPr>
      <w:r>
        <w:t>Case 83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13">
          <w:r>
            <w:rPr/>
            <w:t>OpenNeuroOrg/openneuro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14">
          <w:r>
            <w:rPr/>
            <w:t>https://github.com/OpenNeuroOrg/openneuro/pull/1546</w:t>
          </w:r>
        </w:hyperlink>
      </w:r>
    </w:p>
    <w:p>
      <w:r>
        <w:t xml:space="preserve">Vulnerable Package: </w:t>
      </w:r>
      <w:r>
        <w:rPr>
          <w:b/>
        </w:rPr>
        <w:t>codecov</w:t>
      </w:r>
    </w:p>
    <w:p>
      <w:r>
        <w:t>Directories</w:t>
      </w:r>
    </w:p>
    <w:p>
      <w:pPr>
        <w:pStyle w:val="ListBullet"/>
      </w:pPr>
      <w:r>
        <w:t>packages/openneuro-server/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3.6.5</w:t>
            </w:r>
          </w:p>
        </w:tc>
        <w:tc>
          <w:tcPr>
            <w:tcW w:type="dxa" w:w="4320"/>
          </w:tcPr>
          <w:p>
            <w:r>
              <w:t>3.6.5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15">
          <w:r>
            <w:rPr/>
            <w:t>4521dffd47e2873084ba962eb031935870105311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16">
          <w:r>
            <w:rPr/>
            <w:t>9f7e4610fa7f39f2eb2f1632d9f236a040318e2c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17">
          <w:r>
            <w:rPr/>
            <w:t>1553</w:t>
          </w:r>
        </w:hyperlink>
      </w:r>
    </w:p>
    <w:p>
      <w:r>
        <w:br w:type="page"/>
      </w:r>
    </w:p>
    <w:p>
      <w:pPr>
        <w:pStyle w:val="Heading1"/>
      </w:pPr>
      <w:r>
        <w:t>Case 84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18">
          <w:r>
            <w:rPr/>
            <w:t>parcel-bundler/parcel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19">
          <w:r>
            <w:rPr/>
            <w:t>https://github.com/parcel-bundler/parcel/pull/4330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85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20">
          <w:r>
            <w:rPr/>
            <w:t>invinst/CPDBv2_mobile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21">
          <w:r>
            <w:rPr/>
            <w:t>https://github.com/invinst/CPDBv2_mobile/pull/1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22">
          <w:r>
            <w:rPr/>
            <w:t>5247bf902cc6e33f12e75f81eb3d1240ed183fbb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22">
          <w:r>
            <w:rPr/>
            <w:t>5247bf902cc6e33f12e75f81eb3d1240ed183fbb</w:t>
          </w:r>
        </w:hyperlink>
      </w:r>
    </w:p>
    <w:p>
      <w:r>
        <w:br w:type="page"/>
      </w:r>
    </w:p>
    <w:p>
      <w:pPr>
        <w:pStyle w:val="Heading1"/>
      </w:pPr>
      <w:r>
        <w:t>Case 86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20">
          <w:r>
            <w:rPr/>
            <w:t>invinst/CPDBv2_mobile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23">
          <w:r>
            <w:rPr/>
            <w:t>https://github.com/invinst/CPDBv2_mobile/pull/2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24">
          <w:r>
            <w:rPr/>
            <w:t>1fe51d0c42b5ca397490d1d76fa6c9bebb34d112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24">
          <w:r>
            <w:rPr/>
            <w:t>1fe51d0c42b5ca397490d1d76fa6c9bebb34d112</w:t>
          </w:r>
        </w:hyperlink>
      </w:r>
    </w:p>
    <w:p>
      <w:r>
        <w:br w:type="page"/>
      </w:r>
    </w:p>
    <w:p>
      <w:pPr>
        <w:pStyle w:val="Heading1"/>
      </w:pPr>
      <w:r>
        <w:t>Case 87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25">
          <w:r>
            <w:rPr/>
            <w:t>Giveth/feathers-giveth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26">
          <w:r>
            <w:rPr/>
            <w:t>https://github.com/Giveth/feathers-giveth/pull/151</w:t>
          </w:r>
        </w:hyperlink>
      </w:r>
    </w:p>
    <w:p>
      <w:r>
        <w:t xml:space="preserve">Vulnerable Package: </w:t>
      </w:r>
      <w:r>
        <w:rPr>
          <w:b/>
        </w:rPr>
        <w:t>mongoose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5.7.5</w:t>
            </w:r>
          </w:p>
        </w:tc>
        <w:tc>
          <w:tcPr>
            <w:tcW w:type="dxa" w:w="4320"/>
          </w:tcPr>
          <w:p>
            <w:r>
              <w:t>5.7.5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27">
          <w:r>
            <w:rPr/>
            <w:t>0c5234b4bdec8e6576bb3c18e9c5b9a4819028c1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28">
          <w:r>
            <w:rPr/>
            <w:t>9a58cb6f8348a8c4196226f66e478653909cbe2c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29">
          <w:r>
            <w:rPr/>
            <w:t>152</w:t>
          </w:r>
        </w:hyperlink>
      </w:r>
    </w:p>
    <w:p>
      <w:r>
        <w:br w:type="page"/>
      </w:r>
    </w:p>
    <w:p>
      <w:pPr>
        <w:pStyle w:val="Heading1"/>
      </w:pPr>
      <w:r>
        <w:t>Case 88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31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32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4.17.11</w:t>
            </w:r>
          </w:p>
        </w:tc>
        <w:tc>
          <w:tcPr>
            <w:tcW w:type="dxa" w:w="4320"/>
          </w:tcPr>
          <w:p>
            <w:r>
              <w:t>4.17.11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33">
          <w:r>
            <w:rPr/>
            <w:t>34cb1241e369aea35c4a832ec405bf07b4e2f497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34">
          <w:r>
            <w:rPr/>
            <w:t>2f87464f799e523ec58b7cc9ae2172e20d4bdf80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32">
          <w:r>
            <w:rPr/>
            <w:t>892</w:t>
          </w:r>
        </w:hyperlink>
      </w:r>
    </w:p>
    <w:p>
      <w:r>
        <w:br w:type="page"/>
      </w:r>
    </w:p>
    <w:p>
      <w:pPr>
        <w:pStyle w:val="Heading1"/>
      </w:pPr>
      <w:r>
        <w:t>Case 89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31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32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4.17.11</w:t>
            </w:r>
          </w:p>
        </w:tc>
        <w:tc>
          <w:tcPr>
            <w:tcW w:type="dxa" w:w="4320"/>
          </w:tcPr>
          <w:p>
            <w:r>
              <w:t>4.17.11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33">
          <w:r>
            <w:rPr/>
            <w:t>34cb1241e369aea35c4a832ec405bf07b4e2f497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34">
          <w:r>
            <w:rPr/>
            <w:t>2f87464f799e523ec58b7cc9ae2172e20d4bdf80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32">
          <w:r>
            <w:rPr/>
            <w:t>892</w:t>
          </w:r>
        </w:hyperlink>
      </w:r>
    </w:p>
    <w:p>
      <w:r>
        <w:br w:type="page"/>
      </w:r>
    </w:p>
    <w:p>
      <w:pPr>
        <w:pStyle w:val="Heading1"/>
      </w:pPr>
      <w:r>
        <w:t>Case 90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31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32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33">
          <w:r>
            <w:rPr/>
            <w:t>34cb1241e369aea35c4a832ec405bf07b4e2f497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34">
          <w:r>
            <w:rPr/>
            <w:t>2f87464f799e523ec58b7cc9ae2172e20d4bdf80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32">
          <w:r>
            <w:rPr/>
            <w:t>892</w:t>
          </w:r>
        </w:hyperlink>
      </w:r>
    </w:p>
    <w:p>
      <w:r>
        <w:br w:type="page"/>
      </w:r>
    </w:p>
    <w:p>
      <w:pPr>
        <w:pStyle w:val="Heading1"/>
      </w:pPr>
      <w:r>
        <w:t>Case 91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35">
          <w:r>
            <w:rPr/>
            <w:t>https://github.com/segmentio/evergreen/pull/654</w:t>
          </w:r>
        </w:hyperlink>
      </w:r>
    </w:p>
    <w:p>
      <w:r>
        <w:t xml:space="preserve">Vulnerable Package: </w:t>
      </w:r>
      <w:r>
        <w:rPr>
          <w:b/>
        </w:rPr>
        <w:t>stringstream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0.0.6</w:t>
            </w:r>
          </w:p>
        </w:tc>
        <w:tc>
          <w:tcPr>
            <w:tcW w:type="dxa" w:w="4320"/>
          </w:tcPr>
          <w:p>
            <w:r>
              <w:t>0.0.6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92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36">
          <w:r>
            <w:rPr/>
            <w:t>https://github.com/segmentio/evergreen/pull/658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93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37">
          <w:r>
            <w:rPr/>
            <w:t>https://github.com/segmentio/evergreen/pull/659</w:t>
          </w:r>
        </w:hyperlink>
      </w:r>
    </w:p>
    <w:p>
      <w:r>
        <w:t xml:space="preserve">Vulnerable Package: </w:t>
      </w:r>
      <w:r>
        <w:rPr>
          <w:b/>
        </w:rPr>
        <w:t>atob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2.1.0</w:t>
            </w:r>
          </w:p>
        </w:tc>
        <w:tc>
          <w:tcPr>
            <w:tcW w:type="dxa" w:w="4320"/>
          </w:tcPr>
          <w:p>
            <w:r>
              <w:t>2.1.0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94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38">
          <w:r>
            <w:rPr/>
            <w:t>https://github.com/segmentio/evergreen/pull/671</w:t>
          </w:r>
        </w:hyperlink>
      </w:r>
    </w:p>
    <w:p>
      <w:r>
        <w:t xml:space="preserve">Vulnerable Package: </w:t>
      </w:r>
      <w:r>
        <w:rPr>
          <w:b/>
        </w:rPr>
        <w:t>sshpk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1.13.2</w:t>
            </w:r>
          </w:p>
        </w:tc>
        <w:tc>
          <w:tcPr>
            <w:tcW w:type="dxa" w:w="4320"/>
          </w:tcPr>
          <w:p>
            <w:r>
              <w:t>1.13.2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95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39">
          <w:r>
            <w:rPr/>
            <w:t>https://github.com/segmentio/evergreen/pull/707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40">
          <w:r>
            <w:rPr/>
            <w:t>98be7f078824d67ba71ec8f7ef48db98114a1ca6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41">
          <w:r>
            <w:rPr/>
            <w:t>b3d3eae513e0fcf31c7cc0249b81e48667892db3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42">
          <w:r>
            <w:rPr/>
            <w:t>719</w:t>
          </w:r>
        </w:hyperlink>
      </w:r>
    </w:p>
    <w:p>
      <w:r>
        <w:br w:type="page"/>
      </w:r>
    </w:p>
    <w:p>
      <w:pPr>
        <w:pStyle w:val="Heading1"/>
      </w:pPr>
      <w:r>
        <w:t>Case 96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30">
          <w:r>
            <w:rPr/>
            <w:t>segmentio/evergreen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43">
          <w:r>
            <w:rPr/>
            <w:t>https://github.com/segmentio/evergreen/pull/768</w:t>
          </w:r>
        </w:hyperlink>
      </w:r>
    </w:p>
    <w:p>
      <w:r>
        <w:t xml:space="preserve">Vulnerable Package: </w:t>
      </w:r>
      <w:r>
        <w:rPr>
          <w:b/>
        </w:rPr>
        <w:t>next</w:t>
      </w:r>
    </w:p>
    <w:p>
      <w:r>
        <w:t>Directories</w:t>
      </w:r>
    </w:p>
    <w:p>
      <w:pPr>
        <w:pStyle w:val="ListBullet"/>
      </w:pPr>
      <w:r>
        <w:t>examples/ssr-next/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9.3.2</w:t>
            </w:r>
          </w:p>
        </w:tc>
        <w:tc>
          <w:tcPr>
            <w:tcW w:type="dxa" w:w="4320"/>
          </w:tcPr>
          <w:p>
            <w:r>
              <w:t>9.3.2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97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44">
          <w:r>
            <w:rPr/>
            <w:t>CityOfZion/neon-wallet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45">
          <w:r>
            <w:rPr/>
            <w:t>https://github.com/CityOfZion/neon-wallet/pull/1866</w:t>
          </w:r>
        </w:hyperlink>
      </w:r>
    </w:p>
    <w:p>
      <w:r>
        <w:t xml:space="preserve">Vulnerable Package: </w:t>
      </w:r>
      <w:r>
        <w:rPr>
          <w:b/>
        </w:rPr>
        <w:t>fstream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1.0.12</w:t>
            </w:r>
          </w:p>
        </w:tc>
        <w:tc>
          <w:tcPr>
            <w:tcW w:type="dxa" w:w="4320"/>
          </w:tcPr>
          <w:p>
            <w:r>
              <w:t>1.0.12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46">
          <w:r>
            <w:rPr/>
            <w:t>d04bf7d76bc678d5acfeb7e36479d1713ad14f51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247">
          <w:r>
            <w:rPr/>
            <w:t>309c8cfca522c9b24d2557b98d1bb119990afa97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48">
          <w:r>
            <w:rPr/>
            <w:t>3c1d847936822b603a8a36dcd01cf1df959b5950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49">
          <w:r>
            <w:rPr/>
            <w:t>1865</w:t>
          </w:r>
        </w:hyperlink>
      </w:r>
    </w:p>
    <w:p>
      <w:r>
        <w:br w:type="page"/>
      </w:r>
    </w:p>
    <w:p>
      <w:pPr>
        <w:pStyle w:val="Heading1"/>
      </w:pPr>
      <w:r>
        <w:t>Case 98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0">
          <w:r>
            <w:rPr/>
            <w:t>openpracticelibrary/openpracticelibrary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51">
          <w:r>
            <w:rPr/>
            <w:t>https://github.com/openpracticelibrary/openpracticelibrary/pull/761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3.13.1</w:t>
            </w:r>
          </w:p>
        </w:tc>
        <w:tc>
          <w:tcPr>
            <w:tcW w:type="dxa" w:w="4320"/>
          </w:tcPr>
          <w:p>
            <w:r>
              <w:t>3.13.1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52">
          <w:r>
            <w:rPr/>
            <w:t>c4e706536a10580dff910035a78aca0dafcc6795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253">
          <w:r>
            <w:rPr/>
            <w:t>e85989dd3f6305ef4c2fb7c77324af2aaaa2d725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54">
          <w:r>
            <w:rPr/>
            <w:t>c6aacd96a807fbc4b10b07778b169ef89e841013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55">
          <w:r>
            <w:rPr/>
            <w:t>763</w:t>
          </w:r>
        </w:hyperlink>
      </w:r>
    </w:p>
    <w:p>
      <w:r>
        <w:br w:type="page"/>
      </w:r>
    </w:p>
    <w:p>
      <w:pPr>
        <w:pStyle w:val="Heading1"/>
      </w:pPr>
      <w:r>
        <w:t>Case 99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0">
          <w:r>
            <w:rPr/>
            <w:t>openpracticelibrary/openpracticelibrary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51">
          <w:r>
            <w:rPr/>
            <w:t>https://github.com/openpracticelibrary/openpracticelibrary/pull/761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3.13.0</w:t>
            </w:r>
          </w:p>
        </w:tc>
        <w:tc>
          <w:tcPr>
            <w:tcW w:type="dxa" w:w="4320"/>
          </w:tcPr>
          <w:p>
            <w:r>
              <w:t>3.13.0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52">
          <w:r>
            <w:rPr/>
            <w:t>c4e706536a10580dff910035a78aca0dafcc6795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253">
          <w:r>
            <w:rPr/>
            <w:t>e85989dd3f6305ef4c2fb7c77324af2aaaa2d725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54">
          <w:r>
            <w:rPr/>
            <w:t>c6aacd96a807fbc4b10b07778b169ef89e841013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55">
          <w:r>
            <w:rPr/>
            <w:t>763</w:t>
          </w:r>
        </w:hyperlink>
      </w:r>
    </w:p>
    <w:p>
      <w:r>
        <w:br w:type="page"/>
      </w:r>
    </w:p>
    <w:p>
      <w:pPr>
        <w:pStyle w:val="Heading1"/>
      </w:pPr>
      <w:r>
        <w:t>Case 100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6">
          <w:r>
            <w:rPr/>
            <w:t>usdot-its-jpo-data-portal/datahub-ui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57">
          <w:r>
            <w:rPr/>
            <w:t>https://github.com/usdot-its-jpo-data-portal/datahub-ui/pull/21</w:t>
          </w:r>
        </w:hyperlink>
      </w:r>
    </w:p>
    <w:p>
      <w:r>
        <w:t xml:space="preserve">Vulnerable Package: </w:t>
      </w:r>
      <w:r>
        <w:rPr>
          <w:b/>
        </w:rPr>
        <w:t>ecstatic</w:t>
      </w:r>
    </w:p>
    <w:p>
      <w:r>
        <w:t>Directories</w:t>
      </w:r>
    </w:p>
    <w:p>
      <w:pPr>
        <w:pStyle w:val="ListBullet"/>
      </w:pPr>
      <w:r>
        <w:t>data/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4.0.0,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  <w:tr>
        <w:tc>
          <w:tcPr>
            <w:tcW w:type="dxa" w:w="4320"/>
          </w:tcPr>
          <w:p>
            <w:r>
              <w:t>&gt;= 3.0.0, &lt; 3.3.2</w:t>
            </w:r>
          </w:p>
        </w:tc>
        <w:tc>
          <w:tcPr>
            <w:tcW w:type="dxa" w:w="4320"/>
          </w:tcPr>
          <w:p>
            <w:r>
              <w:t>3.3.2</w:t>
            </w:r>
          </w:p>
        </w:tc>
      </w:tr>
      <w:tr>
        <w:tc>
          <w:tcPr>
            <w:tcW w:type="dxa" w:w="4320"/>
          </w:tcPr>
          <w:p>
            <w:r>
              <w:t>&lt; 2.2.2</w:t>
            </w:r>
          </w:p>
        </w:tc>
        <w:tc>
          <w:tcPr>
            <w:tcW w:type="dxa" w:w="4320"/>
          </w:tcPr>
          <w:p>
            <w:r>
              <w:t>2.2.2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101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59">
          <w:r>
            <w:rPr/>
            <w:t>https://github.com/telldus/telldus-live-mobile-v3/pull/2</w:t>
          </w:r>
        </w:hyperlink>
      </w:r>
    </w:p>
    <w:p>
      <w:r>
        <w:t xml:space="preserve">Vulnerable Package: </w:t>
      </w:r>
      <w:r>
        <w:rPr>
          <w:b/>
        </w:rPr>
        <w:t>axios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&lt;= 0.18.0</w:t>
            </w:r>
          </w:p>
        </w:tc>
        <w:tc>
          <w:tcPr>
            <w:tcW w:type="dxa" w:w="4320"/>
          </w:tcPr>
          <w:p>
            <w:r>
              <w:t>0.18.1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61">
          <w:r>
            <w:rPr/>
            <w:t>https://github.com/telldus/telldus-live-mobile-v3/pull/3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62">
          <w:r>
            <w:rPr/>
            <w:t>https://github.com/telldus/telldus-live-mobile-v3/pull/4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63">
          <w:r>
            <w:rPr/>
            <w:t>https://github.com/telldus/telldus-live-mobile-v3/pull/5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3.13.0</w:t>
            </w:r>
          </w:p>
        </w:tc>
        <w:tc>
          <w:tcPr>
            <w:tcW w:type="dxa" w:w="4320"/>
          </w:tcPr>
          <w:p>
            <w:r>
              <w:t>3.13.0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63">
          <w:r>
            <w:rPr/>
            <w:t>https://github.com/telldus/telldus-live-mobile-v3/pull/5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3.13.1</w:t>
            </w:r>
          </w:p>
        </w:tc>
        <w:tc>
          <w:tcPr>
            <w:tcW w:type="dxa" w:w="4320"/>
          </w:tcPr>
          <w:p>
            <w:r>
              <w:t>3.13.1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64">
          <w:r>
            <w:rPr/>
            <w:t>https://github.com/telldus/telldus-live-mobile-v3/pull/6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65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66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3.0.7</w:t>
            </w:r>
          </w:p>
        </w:tc>
        <w:tc>
          <w:tcPr>
            <w:tcW w:type="dxa" w:w="4320"/>
          </w:tcPr>
          <w:p>
            <w:r>
              <w:t>3.0.7</w:t>
            </w:r>
          </w:p>
        </w:tc>
      </w:tr>
      <w:tr>
        <w:tc>
          <w:tcPr>
            <w:tcW w:type="dxa" w:w="4320"/>
          </w:tcPr>
          <w:p>
            <w:r>
              <w:t>&gt;= 4.0.0, &lt; 4.0.14</w:t>
            </w:r>
          </w:p>
        </w:tc>
        <w:tc>
          <w:tcPr>
            <w:tcW w:type="dxa" w:w="4320"/>
          </w:tcPr>
          <w:p>
            <w:r>
              <w:t>4.0.14</w:t>
            </w:r>
          </w:p>
        </w:tc>
      </w:tr>
      <w:tr>
        <w:tc>
          <w:tcPr>
            <w:tcW w:type="dxa" w:w="4320"/>
          </w:tcPr>
          <w:p>
            <w:r>
              <w:t>&gt;= 4.1.0,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58">
          <w:r>
            <w:rPr/>
            <w:t>telldus/telldus-live-mobile-v3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65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266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60">
          <w:r>
            <w:rPr/>
            <w:t>6776467cd77428b3ae9b2e2e58e296c39fe12453</w:t>
          </w:r>
        </w:hyperlink>
      </w:r>
    </w:p>
    <w:p>
      <w:r>
        <w:br w:type="page"/>
      </w:r>
    </w:p>
    <w:p>
      <w:pPr>
        <w:pStyle w:val="Heading1"/>
      </w:pPr>
      <w:r>
        <w:t>Case 109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67">
          <w:r>
            <w:rPr/>
            <w:t>FuelRats/fuelrats.com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68">
          <w:r>
            <w:rPr/>
            <w:t>https://github.com/FuelRats/fuelrats.com/pull/227</w:t>
          </w:r>
        </w:hyperlink>
      </w:r>
    </w:p>
    <w:p>
      <w:r>
        <w:t xml:space="preserve">Vulnerable Package: </w:t>
      </w:r>
      <w:r>
        <w:rPr>
          <w:b/>
        </w:rPr>
        <w:t>next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9.3.2</w:t>
            </w:r>
          </w:p>
        </w:tc>
        <w:tc>
          <w:tcPr>
            <w:tcW w:type="dxa" w:w="4320"/>
          </w:tcPr>
          <w:p>
            <w:r>
              <w:t>9.3.2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69">
          <w:r>
            <w:rPr/>
            <w:t>b3fc837f865c1b1bcd420af23d8f10cce202c71e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270">
          <w:r>
            <w:rPr/>
            <w:t>c2797dd6d297902bfa0f61a59c475ce407f007b3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71">
          <w:r>
            <w:rPr/>
            <w:t>424862ef22c0f699c1c739269a421afce3c5dd0e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72">
          <w:r>
            <w:rPr/>
            <w:t>228</w:t>
          </w:r>
        </w:hyperlink>
      </w:r>
    </w:p>
    <w:p>
      <w:r>
        <w:br w:type="page"/>
      </w:r>
    </w:p>
    <w:p>
      <w:pPr>
        <w:pStyle w:val="Heading1"/>
      </w:pPr>
      <w:r>
        <w:t>Case 110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73">
          <w:r>
            <w:rPr/>
            <w:t>idyll-lang/idyll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74">
          <w:r>
            <w:rPr/>
            <w:t>https://github.com/idyll-lang/idyll/pull/623</w:t>
          </w:r>
        </w:hyperlink>
      </w:r>
    </w:p>
    <w:p>
      <w:r>
        <w:t xml:space="preserve">Vulnerable Package: </w:t>
      </w:r>
      <w:r>
        <w:rPr>
          <w:b/>
        </w:rPr>
        <w:t>next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packages/idyll-docs/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9.3.2</w:t>
            </w:r>
          </w:p>
        </w:tc>
        <w:tc>
          <w:tcPr>
            <w:tcW w:type="dxa" w:w="4320"/>
          </w:tcPr>
          <w:p>
            <w:r>
              <w:t>9.3.2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75">
          <w:r>
            <w:rPr/>
            <w:t>4e39125e3f61e4ed741af311b8c87c73c3a0568f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76">
          <w:r>
            <w:rPr/>
            <w:t>00b6cd639150234421bccb0772bbbe16499b0f3d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77">
          <w:r>
            <w:rPr/>
            <w:t>672</w:t>
          </w:r>
        </w:hyperlink>
      </w:r>
    </w:p>
    <w:p>
      <w:r>
        <w:br w:type="page"/>
      </w:r>
    </w:p>
    <w:p>
      <w:pPr>
        <w:pStyle w:val="Heading1"/>
      </w:pPr>
      <w:r>
        <w:t>Case 111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78">
          <w:r>
            <w:rPr/>
            <w:t>linuxmint/cinnamon-spices-applets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79">
          <w:r>
            <w:rPr/>
            <w:t>https://github.com/linuxmint/cinnamon-spices-applets/pull/2585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temperature@fevimu/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0">
          <w:r>
            <w:rPr/>
            <w:t>66d02132b02b453ac5227f34eb05e4dac6d0f02e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80">
          <w:r>
            <w:rPr/>
            <w:t>66d02132b02b453ac5227f34eb05e4dac6d0f02e</w:t>
          </w:r>
        </w:hyperlink>
      </w:r>
    </w:p>
    <w:p>
      <w:r>
        <w:br w:type="page"/>
      </w:r>
    </w:p>
    <w:p>
      <w:pPr>
        <w:pStyle w:val="Heading1"/>
      </w:pPr>
      <w:r>
        <w:t>Case 112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1">
          <w:r>
            <w:rPr/>
            <w:t>invinst/CPDBv2_frontend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82">
          <w:r>
            <w:rPr/>
            <w:t>https://github.com/invinst/CPDBv2_frontend/pull/1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3.13.0</w:t>
            </w:r>
          </w:p>
        </w:tc>
        <w:tc>
          <w:tcPr>
            <w:tcW w:type="dxa" w:w="4320"/>
          </w:tcPr>
          <w:p>
            <w:r>
              <w:t>3.13.0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3">
          <w:r>
            <w:rPr/>
            <w:t>9c96a98c127836db6124b280c7b9c70f35aff0d9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83">
          <w:r>
            <w:rPr/>
            <w:t>9c96a98c127836db6124b280c7b9c70f35aff0d9</w:t>
          </w:r>
        </w:hyperlink>
      </w:r>
    </w:p>
    <w:p>
      <w:r>
        <w:br w:type="page"/>
      </w:r>
    </w:p>
    <w:p>
      <w:pPr>
        <w:pStyle w:val="Heading1"/>
      </w:pPr>
      <w:r>
        <w:t>Case 113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1">
          <w:r>
            <w:rPr/>
            <w:t>invinst/CPDBv2_frontend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82">
          <w:r>
            <w:rPr/>
            <w:t>https://github.com/invinst/CPDBv2_frontend/pull/1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3.13.1</w:t>
            </w:r>
          </w:p>
        </w:tc>
        <w:tc>
          <w:tcPr>
            <w:tcW w:type="dxa" w:w="4320"/>
          </w:tcPr>
          <w:p>
            <w:r>
              <w:t>3.13.1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3">
          <w:r>
            <w:rPr/>
            <w:t>9c96a98c127836db6124b280c7b9c70f35aff0d9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83">
          <w:r>
            <w:rPr/>
            <w:t>9c96a98c127836db6124b280c7b9c70f35aff0d9</w:t>
          </w:r>
        </w:hyperlink>
      </w:r>
    </w:p>
    <w:p>
      <w:r>
        <w:br w:type="page"/>
      </w:r>
    </w:p>
    <w:p>
      <w:pPr>
        <w:pStyle w:val="Heading1"/>
      </w:pPr>
      <w:r>
        <w:t>Case 114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1">
          <w:r>
            <w:rPr/>
            <w:t>invinst/CPDBv2_frontend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84">
          <w:r>
            <w:rPr/>
            <w:t>https://github.com/invinst/CPDBv2_frontend/pull/2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3">
          <w:r>
            <w:rPr/>
            <w:t>9c96a98c127836db6124b280c7b9c70f35aff0d9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83">
          <w:r>
            <w:rPr/>
            <w:t>9c96a98c127836db6124b280c7b9c70f35aff0d9</w:t>
          </w:r>
        </w:hyperlink>
      </w:r>
    </w:p>
    <w:p>
      <w:r>
        <w:br w:type="page"/>
      </w:r>
    </w:p>
    <w:p>
      <w:pPr>
        <w:pStyle w:val="Heading1"/>
      </w:pPr>
      <w:r>
        <w:t>Case 115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1">
          <w:r>
            <w:rPr/>
            <w:t>invinst/CPDBv2_frontend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85">
          <w:r>
            <w:rPr/>
            <w:t>https://github.com/invinst/CPDBv2_frontend/pull/3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6">
          <w:r>
            <w:rPr/>
            <w:t>0f37c49d0e4b2a4b37f85d879a3a0618e36158db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86">
          <w:r>
            <w:rPr/>
            <w:t>0f37c49d0e4b2a4b37f85d879a3a0618e36158db</w:t>
          </w:r>
        </w:hyperlink>
      </w:r>
    </w:p>
    <w:p>
      <w:r>
        <w:br w:type="page"/>
      </w:r>
    </w:p>
    <w:p>
      <w:pPr>
        <w:pStyle w:val="Heading1"/>
      </w:pPr>
      <w:r>
        <w:t>Case 116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1">
          <w:r>
            <w:rPr/>
            <w:t>invinst/CPDBv2_frontend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85">
          <w:r>
            <w:rPr/>
            <w:t>https://github.com/invinst/CPDBv2_frontend/pull/3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3.0.7</w:t>
            </w:r>
          </w:p>
        </w:tc>
        <w:tc>
          <w:tcPr>
            <w:tcW w:type="dxa" w:w="4320"/>
          </w:tcPr>
          <w:p>
            <w:r>
              <w:t>3.0.7</w:t>
            </w:r>
          </w:p>
        </w:tc>
      </w:tr>
      <w:tr>
        <w:tc>
          <w:tcPr>
            <w:tcW w:type="dxa" w:w="4320"/>
          </w:tcPr>
          <w:p>
            <w:r>
              <w:t>&gt;= 4.0.0, &lt; 4.0.14</w:t>
            </w:r>
          </w:p>
        </w:tc>
        <w:tc>
          <w:tcPr>
            <w:tcW w:type="dxa" w:w="4320"/>
          </w:tcPr>
          <w:p>
            <w:r>
              <w:t>4.0.14</w:t>
            </w:r>
          </w:p>
        </w:tc>
      </w:tr>
      <w:tr>
        <w:tc>
          <w:tcPr>
            <w:tcW w:type="dxa" w:w="4320"/>
          </w:tcPr>
          <w:p>
            <w:r>
              <w:t>&gt;= 4.1.0,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6">
          <w:r>
            <w:rPr/>
            <w:t>0f37c49d0e4b2a4b37f85d879a3a0618e36158db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86">
          <w:r>
            <w:rPr/>
            <w:t>0f37c49d0e4b2a4b37f85d879a3a0618e36158db</w:t>
          </w:r>
        </w:hyperlink>
      </w:r>
    </w:p>
    <w:p>
      <w:r>
        <w:br w:type="page"/>
      </w:r>
    </w:p>
    <w:p>
      <w:pPr>
        <w:pStyle w:val="Heading1"/>
      </w:pPr>
      <w:r>
        <w:t>Case 117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87">
          <w:r>
            <w:rPr/>
            <w:t>wellcomecollection/wellcomecollection.org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88">
          <w:r>
            <w:rPr/>
            <w:t>https://github.com/wellcomecollection/wellcomecollection.org/pull/5211</w:t>
          </w:r>
        </w:hyperlink>
      </w:r>
    </w:p>
    <w:p>
      <w:r>
        <w:t xml:space="preserve">Vulnerable Package: </w:t>
      </w:r>
      <w:r>
        <w:rPr>
          <w:b/>
        </w:rPr>
        <w:t>next</w:t>
      </w:r>
    </w:p>
    <w:p>
      <w:r>
        <w:t>Directories</w:t>
      </w:r>
    </w:p>
    <w:p>
      <w:pPr>
        <w:pStyle w:val="ListBullet"/>
      </w:pPr>
      <w:r>
        <w:t>dash/webapp/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9.3.2</w:t>
            </w:r>
          </w:p>
        </w:tc>
        <w:tc>
          <w:tcPr>
            <w:tcW w:type="dxa" w:w="4320"/>
          </w:tcPr>
          <w:p>
            <w:r>
              <w:t>9.3.2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89">
          <w:r>
            <w:rPr/>
            <w:t>1b7ff975c4e81d9d9157945ed84312f8ba8c9406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90">
          <w:r>
            <w:rPr/>
            <w:t>e77c49b86cc4725124ad1f6c5a6f8d2762bb1c08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291">
          <w:r>
            <w:rPr/>
            <w:t>5256</w:t>
          </w:r>
        </w:hyperlink>
      </w:r>
    </w:p>
    <w:p>
      <w:r>
        <w:br w:type="page"/>
      </w:r>
    </w:p>
    <w:p>
      <w:pPr>
        <w:pStyle w:val="Heading1"/>
      </w:pPr>
      <w:r>
        <w:t>Case 118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2">
          <w:r>
            <w:rPr/>
            <w:t>alphagov/govuk-frontend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3">
          <w:r>
            <w:rPr/>
            <w:t>https://github.com/alphagov/govuk-frontend/pull/1803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3.0.0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119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2">
          <w:r>
            <w:rPr/>
            <w:t>alphagov/govuk-frontend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3">
          <w:r>
            <w:rPr/>
            <w:t>https://github.com/alphagov/govuk-frontend/pull/1803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120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2">
          <w:r>
            <w:rPr/>
            <w:t>alphagov/govuk-frontend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3">
          <w:r>
            <w:rPr/>
            <w:t>https://github.com/alphagov/govuk-frontend/pull/1803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121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2">
          <w:r>
            <w:rPr/>
            <w:t>alphagov/govuk-frontend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3">
          <w:r>
            <w:rPr/>
            <w:t>https://github.com/alphagov/govuk-frontend/pull/1803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122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2">
          <w:r>
            <w:rPr/>
            <w:t>alphagov/govuk-frontend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3">
          <w:r>
            <w:rPr/>
            <w:t>https://github.com/alphagov/govuk-frontend/pull/1803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123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5">
          <w:r>
            <w:rPr/>
            <w:t>https://github.com/hyperledger/blockchain-explorer/pull/31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br w:type="page"/>
      </w:r>
    </w:p>
    <w:p>
      <w:pPr>
        <w:pStyle w:val="Heading1"/>
      </w:pPr>
      <w:r>
        <w:t>Case 124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7">
          <w:r>
            <w:rPr/>
            <w:t>https://github.com/hyperledger/blockchain-explorer/pull/32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br w:type="page"/>
      </w:r>
    </w:p>
    <w:p>
      <w:pPr>
        <w:pStyle w:val="Heading1"/>
      </w:pPr>
      <w:r>
        <w:t>Case 125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8">
          <w:r>
            <w:rPr/>
            <w:t>https://github.com/hyperledger/blockchain-explorer/pull/33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app/test/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br w:type="page"/>
      </w:r>
    </w:p>
    <w:p>
      <w:pPr>
        <w:pStyle w:val="Heading1"/>
      </w:pPr>
      <w:r>
        <w:t>Case 126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299">
          <w:r>
            <w:rPr/>
            <w:t>https://github.com/hyperledger/blockchain-explorer/pull/34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296">
          <w:r>
            <w:rPr/>
            <w:t>791db7b86502900ad9fdaf001c8852fd9841d1e8</w:t>
          </w:r>
        </w:hyperlink>
      </w:r>
    </w:p>
    <w:p>
      <w:r>
        <w:br w:type="page"/>
      </w:r>
    </w:p>
    <w:p>
      <w:pPr>
        <w:pStyle w:val="Heading1"/>
      </w:pPr>
      <w:r>
        <w:t>Case 127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00">
          <w:r>
            <w:rPr/>
            <w:t>https://github.com/hyperledger/blockchain-explorer/pull/35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client/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1">
          <w:r>
            <w:rPr/>
            <w:t>0da6b21f74695dd854f25098e61cb78099764128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01">
          <w:r>
            <w:rPr/>
            <w:t>0da6b21f74695dd854f25098e61cb78099764128</w:t>
          </w:r>
        </w:hyperlink>
      </w:r>
    </w:p>
    <w:p>
      <w:r>
        <w:br w:type="page"/>
      </w:r>
    </w:p>
    <w:p>
      <w:pPr>
        <w:pStyle w:val="Heading1"/>
      </w:pPr>
      <w:r>
        <w:t>Case 128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02">
          <w:r>
            <w:rPr/>
            <w:t>https://github.com/hyperledger/blockchain-explorer/pull/36</w:t>
          </w:r>
        </w:hyperlink>
      </w:r>
    </w:p>
    <w:p>
      <w:r>
        <w:t xml:space="preserve">Vulnerable Package: </w:t>
      </w:r>
      <w:r>
        <w:rPr>
          <w:b/>
        </w:rPr>
        <w:t>lodash-es</w:t>
      </w:r>
    </w:p>
    <w:p>
      <w:r>
        <w:t>Directories</w:t>
      </w:r>
    </w:p>
    <w:p>
      <w:pPr>
        <w:pStyle w:val="ListBullet"/>
      </w:pPr>
      <w:r>
        <w:t>client/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1">
          <w:r>
            <w:rPr/>
            <w:t>0da6b21f74695dd854f25098e61cb78099764128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01">
          <w:r>
            <w:rPr/>
            <w:t>0da6b21f74695dd854f25098e61cb78099764128</w:t>
          </w:r>
        </w:hyperlink>
      </w:r>
    </w:p>
    <w:p>
      <w:r>
        <w:br w:type="page"/>
      </w:r>
    </w:p>
    <w:p>
      <w:pPr>
        <w:pStyle w:val="Heading1"/>
      </w:pPr>
      <w:r>
        <w:t>Case 129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294">
          <w:r>
            <w:rPr/>
            <w:t>hyperledger/blockchain-explorer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03">
          <w:r>
            <w:rPr/>
            <w:t>https://github.com/hyperledger/blockchain-explorer/pull/37</w:t>
          </w:r>
        </w:hyperlink>
      </w:r>
    </w:p>
    <w:p>
      <w:r>
        <w:t xml:space="preserve">Vulnerable Package: </w:t>
      </w:r>
      <w:r>
        <w:rPr>
          <w:b/>
        </w:rPr>
        <w:t>lodash.template</w:t>
      </w:r>
    </w:p>
    <w:p>
      <w:r>
        <w:t>Directories</w:t>
      </w:r>
    </w:p>
    <w:p>
      <w:pPr>
        <w:pStyle w:val="ListBullet"/>
      </w:pPr>
      <w:r>
        <w:t>client/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1">
          <w:r>
            <w:rPr/>
            <w:t>0da6b21f74695dd854f25098e61cb78099764128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01">
          <w:r>
            <w:rPr/>
            <w:t>0da6b21f74695dd854f25098e61cb78099764128</w:t>
          </w:r>
        </w:hyperlink>
      </w:r>
    </w:p>
    <w:p>
      <w:r>
        <w:br w:type="page"/>
      </w:r>
    </w:p>
    <w:p>
      <w:pPr>
        <w:pStyle w:val="Heading1"/>
      </w:pPr>
      <w:r>
        <w:t>Case 130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04">
          <w:r>
            <w:rPr/>
            <w:t>AGProjects/sylk-webrtc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05">
          <w:r>
            <w:rPr/>
            <w:t>https://github.com/AGProjects/sylk-webrtc/pull/9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6">
          <w:r>
            <w:rPr/>
            <w:t>de156d1f33f46ea07907b2ff8ed8e73fd16d9f1b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06">
          <w:r>
            <w:rPr/>
            <w:t>de156d1f33f46ea07907b2ff8ed8e73fd16d9f1b</w:t>
          </w:r>
        </w:hyperlink>
      </w:r>
    </w:p>
    <w:p>
      <w:r>
        <w:br w:type="page"/>
      </w:r>
    </w:p>
    <w:p>
      <w:pPr>
        <w:pStyle w:val="Heading1"/>
      </w:pPr>
      <w:r>
        <w:t>Case 131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04">
          <w:r>
            <w:rPr/>
            <w:t>AGProjects/sylk-webrtc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07">
          <w:r>
            <w:rPr/>
            <w:t>https://github.com/AGProjects/sylk-webrtc/pull/10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6">
          <w:r>
            <w:rPr/>
            <w:t>de156d1f33f46ea07907b2ff8ed8e73fd16d9f1b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06">
          <w:r>
            <w:rPr/>
            <w:t>de156d1f33f46ea07907b2ff8ed8e73fd16d9f1b</w:t>
          </w:r>
        </w:hyperlink>
      </w:r>
    </w:p>
    <w:p>
      <w:r>
        <w:br w:type="page"/>
      </w:r>
    </w:p>
    <w:p>
      <w:pPr>
        <w:pStyle w:val="Heading1"/>
      </w:pPr>
      <w:r>
        <w:t>Case 132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04">
          <w:r>
            <w:rPr/>
            <w:t>AGProjects/sylk-webrtc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08">
          <w:r>
            <w:rPr/>
            <w:t>https://github.com/AGProjects/sylk-webrtc/pull/11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09">
          <w:r>
            <w:rPr/>
            <w:t>7b350c0cba55754b991852b6ffcb04c567a25e27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09">
          <w:r>
            <w:rPr/>
            <w:t>7b350c0cba55754b991852b6ffcb04c567a25e27</w:t>
          </w:r>
        </w:hyperlink>
      </w:r>
    </w:p>
    <w:p>
      <w:r>
        <w:br w:type="page"/>
      </w:r>
    </w:p>
    <w:p>
      <w:pPr>
        <w:pStyle w:val="Heading1"/>
      </w:pPr>
      <w:r>
        <w:t>Case 133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0">
          <w:r>
            <w:rPr/>
            <w:t>optimizely/javascript-sdk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11">
          <w:r>
            <w:rPr/>
            <w:t>https://github.com/optimizely/javascript-sdk/pull/331</w:t>
          </w:r>
        </w:hyperlink>
      </w:r>
    </w:p>
    <w:p>
      <w:r>
        <w:t xml:space="preserve">Vulnerable Package: </w:t>
      </w:r>
      <w:r>
        <w:rPr>
          <w:b/>
        </w:rPr>
        <w:t>extend</w:t>
      </w:r>
    </w:p>
    <w:p>
      <w:r>
        <w:t>Directories</w:t>
      </w:r>
    </w:p>
    <w:p>
      <w:pPr>
        <w:pStyle w:val="ListBullet"/>
      </w:pPr>
      <w:r>
        <w:t>packages/optimizely-sdk/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2.0.2</w:t>
            </w:r>
          </w:p>
        </w:tc>
        <w:tc>
          <w:tcPr>
            <w:tcW w:type="dxa" w:w="4320"/>
          </w:tcPr>
          <w:p>
            <w:r>
              <w:t>2.0.2</w:t>
            </w:r>
          </w:p>
        </w:tc>
      </w:tr>
      <w:tr>
        <w:tc>
          <w:tcPr>
            <w:tcW w:type="dxa" w:w="4320"/>
          </w:tcPr>
          <w:p>
            <w:r>
              <w:t>&gt;= 3.0.0, &lt; 3.0.2</w:t>
            </w:r>
          </w:p>
        </w:tc>
        <w:tc>
          <w:tcPr>
            <w:tcW w:type="dxa" w:w="4320"/>
          </w:tcPr>
          <w:p>
            <w:r>
              <w:t>3.0.2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12">
          <w:r>
            <w:rPr/>
            <w:t>8b9eee1e6a733bc9f44e2c5e01e44b402a5faea8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13">
          <w:r>
            <w:rPr/>
            <w:t>24fe5d6b9d6b60fcca8a2ad3787849f6f1b3afad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14">
          <w:r>
            <w:rPr/>
            <w:t>433</w:t>
          </w:r>
        </w:hyperlink>
      </w:r>
    </w:p>
    <w:p>
      <w:r>
        <w:br w:type="page"/>
      </w:r>
    </w:p>
    <w:p>
      <w:pPr>
        <w:pStyle w:val="Heading1"/>
      </w:pPr>
      <w:r>
        <w:t>Case 134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5">
          <w:r>
            <w:rPr/>
            <w:t>craftercms/studio-ui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16">
          <w:r>
            <w:rPr/>
            <w:t>https://github.com/craftercms/studio-ui/pull/1392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ui/scss/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135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5">
          <w:r>
            <w:rPr/>
            <w:t>craftercms/studio-ui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17">
          <w:r>
            <w:rPr/>
            <w:t>https://github.com/craftercms/studio-ui/pull/1630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ui/app/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136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8">
          <w:r>
            <w:rPr/>
            <w:t>webpack/webpack.js.org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19">
          <w:r>
            <w:rPr/>
            <w:t>https://github.com/webpack/webpack.js.org/pull/3249</w:t>
          </w:r>
        </w:hyperlink>
      </w:r>
    </w:p>
    <w:p>
      <w:r>
        <w:t xml:space="preserve">Vulnerable Package: </w:t>
      </w:r>
      <w:r>
        <w:rPr>
          <w:b/>
        </w:rPr>
        <w:t>lodash.template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20">
          <w:r>
            <w:rPr/>
            <w:t>8e13a876c1eb850f185540c0ae29bdabed021ec6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21">
          <w:r>
            <w:rPr/>
            <w:t>89ff9e087dd19ffde2414679472a99f672511647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22">
          <w:r>
            <w:rPr/>
            <w:t>3251</w:t>
          </w:r>
        </w:hyperlink>
      </w:r>
    </w:p>
    <w:p>
      <w:r>
        <w:br w:type="page"/>
      </w:r>
    </w:p>
    <w:p>
      <w:pPr>
        <w:pStyle w:val="Heading1"/>
      </w:pPr>
      <w:r>
        <w:t>Case 137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8">
          <w:r>
            <w:rPr/>
            <w:t>webpack/webpack.js.org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23">
          <w:r>
            <w:rPr/>
            <w:t>https://github.com/webpack/webpack.js.org/pull/3427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24">
          <w:r>
            <w:rPr/>
            <w:t>f5a399c1b77d6d461a048eb17356d4a93545d97d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25">
          <w:r>
            <w:rPr/>
            <w:t>d0b3e09ce2fc659edfa286fc650df224c97d7408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26">
          <w:r>
            <w:rPr/>
            <w:t>3429</w:t>
          </w:r>
        </w:hyperlink>
      </w:r>
    </w:p>
    <w:p>
      <w:r>
        <w:br w:type="page"/>
      </w:r>
    </w:p>
    <w:p>
      <w:pPr>
        <w:pStyle w:val="Heading1"/>
      </w:pPr>
      <w:r>
        <w:t>Case 138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8">
          <w:r>
            <w:rPr/>
            <w:t>webpack/webpack.js.org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27">
          <w:r>
            <w:rPr/>
            <w:t>https://github.com/webpack/webpack.js.org/pull/3622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28">
          <w:r>
            <w:rPr/>
            <w:t>eb48677d3dec74b8fafd551dc01154ebc6153147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29">
          <w:r>
            <w:rPr/>
            <w:t>3b0f5fb289b330b7f07788bc12c90a5686ac4eec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30">
          <w:r>
            <w:rPr/>
            <w:t>3628</w:t>
          </w:r>
        </w:hyperlink>
      </w:r>
    </w:p>
    <w:p>
      <w:r>
        <w:br w:type="page"/>
      </w:r>
    </w:p>
    <w:p>
      <w:pPr>
        <w:pStyle w:val="Heading1"/>
      </w:pPr>
      <w:r>
        <w:t>Case 139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18">
          <w:r>
            <w:rPr/>
            <w:t>webpack/webpack.js.org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31">
          <w:r>
            <w:rPr/>
            <w:t>https://github.com/webpack/webpack.js.org/pull/3677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32">
          <w:r>
            <w:rPr/>
            <w:t>22dcb8a1ce7e2a1b02aa4cd6c99af0a69fba2ea7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32">
          <w:r>
            <w:rPr/>
            <w:t>22dcb8a1ce7e2a1b02aa4cd6c99af0a69fba2ea7</w:t>
          </w:r>
        </w:hyperlink>
      </w:r>
    </w:p>
    <w:p>
      <w:r>
        <w:br w:type="page"/>
      </w:r>
    </w:p>
    <w:p>
      <w:pPr>
        <w:pStyle w:val="Heading1"/>
      </w:pPr>
      <w:r>
        <w:t>Case 140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33">
          <w:r>
            <w:rPr/>
            <w:t>OpenBazaar/openbazaar-desktop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34">
          <w:r>
            <w:rPr/>
            <w:t>https://github.com/OpenBazaar/openbazaar-desktop/pull/1830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141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35">
          <w:r>
            <w:rPr/>
            <w:t>fenneclab/hugo-bin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36">
          <w:r>
            <w:rPr/>
            <w:t>https://github.com/fenneclab/hugo-bin/pull/96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37">
          <w:r>
            <w:rPr/>
            <w:t>8a8f1b9639b1b31f8841b059b3ca24181805917b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37">
          <w:r>
            <w:rPr/>
            <w:t>8a8f1b9639b1b31f8841b059b3ca24181805917b</w:t>
          </w:r>
        </w:hyperlink>
      </w:r>
    </w:p>
    <w:p>
      <w:r>
        <w:br w:type="page"/>
      </w:r>
    </w:p>
    <w:p>
      <w:pPr>
        <w:pStyle w:val="Heading1"/>
      </w:pPr>
      <w:r>
        <w:t>Case 142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38">
          <w:r>
            <w:rPr/>
            <w:t>portainer/portainer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39">
          <w:r>
            <w:rPr/>
            <w:t>https://github.com/portainer/portainer/pull/3392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1.7.9</w:t>
            </w:r>
          </w:p>
        </w:tc>
        <w:tc>
          <w:tcPr>
            <w:tcW w:type="dxa" w:w="4320"/>
          </w:tcPr>
          <w:p>
            <w:r>
              <w:t>1.7.9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40">
          <w:r>
            <w:rPr/>
            <w:t>39affedf1d9a7d8f4a2ab967b7db9a74c633a8a6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341">
          <w:r>
            <w:rPr/>
            <w:t>43bbc14c58b242851399a7a4c84889504a0f47c1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42">
          <w:r>
            <w:rPr/>
            <w:t>90fd5af4b96e3dcaf0144ae5ffc0edda56d73fcd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43">
          <w:r>
            <w:rPr/>
            <w:t>4073</w:t>
          </w:r>
        </w:hyperlink>
      </w:r>
    </w:p>
    <w:p>
      <w:r>
        <w:br w:type="page"/>
      </w:r>
    </w:p>
    <w:p>
      <w:pPr>
        <w:pStyle w:val="Heading1"/>
      </w:pPr>
      <w:r>
        <w:t>Case 143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38">
          <w:r>
            <w:rPr/>
            <w:t>portainer/portainer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39">
          <w:r>
            <w:rPr/>
            <w:t>https://github.com/portainer/portainer/pull/3392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1.6.0</w:t>
            </w:r>
          </w:p>
        </w:tc>
        <w:tc>
          <w:tcPr>
            <w:tcW w:type="dxa" w:w="4320"/>
          </w:tcPr>
          <w:p>
            <w:r>
              <w:t>1.6.0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40">
          <w:r>
            <w:rPr/>
            <w:t>39affedf1d9a7d8f4a2ab967b7db9a74c633a8a6</w:t>
          </w:r>
        </w:hyperlink>
      </w:r>
    </w:p>
    <w:p>
      <w:r>
        <w:t xml:space="preserve">Fixing Commit to Dev: </w:t>
      </w:r>
      <w:r>
        <w:rPr>
          <w:color w:val="000000" w:themeColor="hyperlink"/>
          <w:u w:val="single"/>
        </w:rPr>
        <w:hyperlink r:id="rId341">
          <w:r>
            <w:rPr/>
            <w:t>43bbc14c58b242851399a7a4c84889504a0f47c1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42">
          <w:r>
            <w:rPr/>
            <w:t>90fd5af4b96e3dcaf0144ae5ffc0edda56d73fcd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43">
          <w:r>
            <w:rPr/>
            <w:t>4073</w:t>
          </w:r>
        </w:hyperlink>
      </w:r>
    </w:p>
    <w:p>
      <w:r>
        <w:br w:type="page"/>
      </w:r>
    </w:p>
    <w:p>
      <w:pPr>
        <w:pStyle w:val="Heading1"/>
      </w:pPr>
      <w:r>
        <w:t>Case 144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44">
          <w:r>
            <w:rPr/>
            <w:t>BoostIO/Boostnote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45">
          <w:r>
            <w:rPr/>
            <w:t>https://github.com/BoostIO/Boostnote/pull/3325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46">
          <w:r>
            <w:rPr/>
            <w:t>27e403108cab69689bc160b8e9b38b7e865cf955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47">
          <w:r>
            <w:rPr/>
            <w:t>592aca1539166bb9a6d1eaf36a20203fff584c37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48">
          <w:r>
            <w:rPr/>
            <w:t>3450</w:t>
          </w:r>
        </w:hyperlink>
      </w:r>
    </w:p>
    <w:p>
      <w:r>
        <w:br w:type="page"/>
      </w:r>
    </w:p>
    <w:p>
      <w:pPr>
        <w:pStyle w:val="Heading1"/>
      </w:pPr>
      <w:r>
        <w:t>Case 145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44">
          <w:r>
            <w:rPr/>
            <w:t>BoostIO/Boostnote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49">
          <w:r>
            <w:rPr/>
            <w:t>https://github.com/BoostIO/Boostnote/pull/3326</w:t>
          </w:r>
        </w:hyperlink>
      </w:r>
    </w:p>
    <w:p>
      <w:r>
        <w:t xml:space="preserve">Vulnerable Package: </w:t>
      </w:r>
      <w:r>
        <w:rPr>
          <w:b/>
        </w:rPr>
        <w:t>webpack-dev-server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3.1.11</w:t>
            </w:r>
          </w:p>
        </w:tc>
        <w:tc>
          <w:tcPr>
            <w:tcW w:type="dxa" w:w="4320"/>
          </w:tcPr>
          <w:p>
            <w:r>
              <w:t>3.1.11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146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50">
          <w:r>
            <w:rPr/>
            <w:t>ShelterTechSF/askdarcel-web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51">
          <w:r>
            <w:rPr/>
            <w:t>https://github.com/ShelterTechSF/askdarcel-web/pull/903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52">
          <w:r>
            <w:rPr/>
            <w:t>2bb4dbea45dc63b966a68fb3a916adf9aa5d3aef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53">
          <w:r>
            <w:rPr/>
            <w:t>993fed7c2f04418ca60e31cf99314b9a958ef97e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54">
          <w:r>
            <w:rPr/>
            <w:t>904</w:t>
          </w:r>
        </w:hyperlink>
      </w:r>
    </w:p>
    <w:p>
      <w:r>
        <w:br w:type="page"/>
      </w:r>
    </w:p>
    <w:p>
      <w:pPr>
        <w:pStyle w:val="Heading1"/>
      </w:pPr>
      <w:r>
        <w:t>Case 147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55">
          <w:r>
            <w:rPr/>
            <w:t>SAPDocuments/Tutorials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56">
          <w:r>
            <w:rPr/>
            <w:t>https://github.com/SAPDocuments/Tutorials/pull/4818</w:t>
          </w:r>
        </w:hyperlink>
      </w:r>
    </w:p>
    <w:p>
      <w:r>
        <w:t xml:space="preserve">Vulnerable Package: </w:t>
      </w:r>
      <w:r>
        <w:rPr>
          <w:b/>
        </w:rPr>
        <w:t>marked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&lt;0.3.18</w:t>
            </w:r>
          </w:p>
        </w:tc>
        <w:tc>
          <w:tcPr>
            <w:tcW w:type="dxa" w:w="4320"/>
          </w:tcPr>
          <w:p>
            <w:r>
              <w:t>0.3.18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148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57">
          <w:r>
            <w:rPr/>
            <w:t>FelixHenninger/lab.js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58">
          <w:r>
            <w:rPr/>
            <w:t>https://github.com/FelixHenninger/lab.js/pull/69</w:t>
          </w:r>
        </w:hyperlink>
      </w:r>
    </w:p>
    <w:p>
      <w:r>
        <w:t xml:space="preserve">Vulnerable Package: </w:t>
      </w:r>
      <w:r>
        <w:rPr>
          <w:b/>
        </w:rPr>
        <w:t>serialize-javascript</w:t>
      </w:r>
    </w:p>
    <w:p>
      <w:r>
        <w:t>Directories</w:t>
      </w:r>
    </w:p>
    <w:p>
      <w:pPr>
        <w:pStyle w:val="ListBullet"/>
      </w:pPr>
      <w:r>
        <w:t>/</w:t>
      </w:r>
    </w:p>
    <w:p>
      <w:pPr>
        <w:pStyle w:val="ListBullet"/>
      </w:pPr>
      <w:r>
        <w:t>packages/builder/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2.1.1</w:t>
            </w:r>
          </w:p>
        </w:tc>
        <w:tc>
          <w:tcPr>
            <w:tcW w:type="dxa" w:w="4320"/>
          </w:tcPr>
          <w:p>
            <w:r>
              <w:t>2.1.1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59">
          <w:r>
            <w:rPr/>
            <w:t>8348a2f0fca78ff7fc2744928c8fb058522a49b3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59">
          <w:r>
            <w:rPr/>
            <w:t>8348a2f0fca78ff7fc2744928c8fb058522a49b3</w:t>
          </w:r>
        </w:hyperlink>
      </w:r>
    </w:p>
    <w:p>
      <w:r>
        <w:br w:type="page"/>
      </w:r>
    </w:p>
    <w:p>
      <w:pPr>
        <w:pStyle w:val="Heading1"/>
      </w:pPr>
      <w:r>
        <w:t>Case 149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57">
          <w:r>
            <w:rPr/>
            <w:t>FelixHenninger/lab.js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60">
          <w:r>
            <w:rPr/>
            <w:t>https://github.com/FelixHenninger/lab.js/pull/70</w:t>
          </w:r>
        </w:hyperlink>
      </w:r>
    </w:p>
    <w:p>
      <w:r>
        <w:t xml:space="preserve">Vulnerable Package: </w:t>
      </w:r>
      <w:r>
        <w:rPr>
          <w:b/>
        </w:rPr>
        <w:t>serialize-javascript</w:t>
      </w:r>
    </w:p>
    <w:p>
      <w:r>
        <w:t>Directories</w:t>
      </w:r>
    </w:p>
    <w:p>
      <w:pPr>
        <w:pStyle w:val="ListBullet"/>
      </w:pPr>
      <w:r>
        <w:t>packages/builder/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2.1.1</w:t>
            </w:r>
          </w:p>
        </w:tc>
        <w:tc>
          <w:tcPr>
            <w:tcW w:type="dxa" w:w="4320"/>
          </w:tcPr>
          <w:p>
            <w:r>
              <w:t>2.1.1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59">
          <w:r>
            <w:rPr/>
            <w:t>8348a2f0fca78ff7fc2744928c8fb058522a49b3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59">
          <w:r>
            <w:rPr/>
            <w:t>8348a2f0fca78ff7fc2744928c8fb058522a49b3</w:t>
          </w:r>
        </w:hyperlink>
      </w:r>
    </w:p>
    <w:p>
      <w:r>
        <w:br w:type="page"/>
      </w:r>
    </w:p>
    <w:p>
      <w:pPr>
        <w:pStyle w:val="Heading1"/>
      </w:pPr>
      <w:r>
        <w:t>Case 150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61">
          <w:r>
            <w:rPr/>
            <w:t>CoorpAcademy/components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62">
          <w:r>
            <w:rPr/>
            <w:t>https://github.com/CoorpAcademy/components/pull/1652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1.7.9</w:t>
            </w:r>
          </w:p>
        </w:tc>
        <w:tc>
          <w:tcPr>
            <w:tcW w:type="dxa" w:w="4320"/>
          </w:tcPr>
          <w:p>
            <w:r>
              <w:t>1.7.9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151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63">
          <w:r>
            <w:rPr/>
            <w:t>okta/okta-signin-widget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64">
          <w:r>
            <w:rPr/>
            <w:t>https://github.com/okta/okta-signin-widget/pull/937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test/e2e/react-app/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br w:type="page"/>
      </w:r>
    </w:p>
    <w:p>
      <w:pPr>
        <w:pStyle w:val="Heading1"/>
      </w:pPr>
      <w:r>
        <w:t>Case 152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63">
          <w:r>
            <w:rPr/>
            <w:t>okta/okta-signin-widget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66">
          <w:r>
            <w:rPr/>
            <w:t>https://github.com/okta/okta-signin-widget/pull/938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test/e2e/angular-app/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br w:type="page"/>
      </w:r>
    </w:p>
    <w:p>
      <w:pPr>
        <w:pStyle w:val="Heading1"/>
      </w:pPr>
      <w:r>
        <w:t>Case 153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63">
          <w:r>
            <w:rPr/>
            <w:t>okta/okta-signin-widget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6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6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6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test/e2e/react-app/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br w:type="page"/>
      </w:r>
    </w:p>
    <w:p>
      <w:pPr>
        <w:pStyle w:val="Heading1"/>
      </w:pPr>
      <w:r>
        <w:t>Case 154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63">
          <w:r>
            <w:rPr/>
            <w:t>okta/okta-signin-widget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70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371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test/e2e/angular-app/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65">
          <w:r>
            <w:rPr/>
            <w:t>afed2146766ddf0e832e1ded4b3592dc050f72bc</w:t>
          </w:r>
        </w:hyperlink>
      </w:r>
    </w:p>
    <w:p>
      <w:r>
        <w:br w:type="page"/>
      </w:r>
    </w:p>
    <w:p>
      <w:pPr>
        <w:pStyle w:val="Heading1"/>
      </w:pPr>
      <w:r>
        <w:t>Case 155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72">
          <w:r>
            <w:rPr/>
            <w:t>flow-typed/flow-typed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73">
          <w:r>
            <w:rPr/>
            <w:t>https://github.com/flow-typed/flow-typed/pull/3628</w:t>
          </w:r>
        </w:hyperlink>
      </w:r>
    </w:p>
    <w:p>
      <w:r>
        <w:t xml:space="preserve">Vulnerable Package: </w:t>
      </w:r>
      <w:r>
        <w:rPr>
          <w:b/>
        </w:rPr>
        <w:t>fstream</w:t>
      </w:r>
    </w:p>
    <w:p>
      <w:r>
        <w:t>Directories</w:t>
      </w:r>
    </w:p>
    <w:p>
      <w:pPr>
        <w:pStyle w:val="ListBullet"/>
      </w:pPr>
      <w:r>
        <w:t>cli/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1.0.12</w:t>
            </w:r>
          </w:p>
        </w:tc>
        <w:tc>
          <w:tcPr>
            <w:tcW w:type="dxa" w:w="4320"/>
          </w:tcPr>
          <w:p>
            <w:r>
              <w:t>1.0.12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74">
          <w:r>
            <w:rPr/>
            <w:t>96e7561d3d1572e38679752cdc896c28856f25f6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75">
          <w:r>
            <w:rPr/>
            <w:t>090deac6453c58166559f733488a88c6636fb5ef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76">
          <w:r>
            <w:rPr/>
            <w:t>3743</w:t>
          </w:r>
        </w:hyperlink>
      </w:r>
    </w:p>
    <w:p>
      <w:r>
        <w:br w:type="page"/>
      </w:r>
    </w:p>
    <w:p>
      <w:pPr>
        <w:pStyle w:val="Heading1"/>
      </w:pPr>
      <w:r>
        <w:t>Case 156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77">
          <w:r>
            <w:rPr/>
            <w:t>jquense/react-big-calendar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78">
          <w:r>
            <w:rPr/>
            <w:t>https://github.com/jquense/react-big-calendar/pull/1514</w:t>
          </w:r>
        </w:hyperlink>
      </w:r>
    </w:p>
    <w:p>
      <w:r>
        <w:t xml:space="preserve">Vulnerable Package: </w:t>
      </w:r>
      <w:r>
        <w:rPr>
          <w:b/>
        </w:rPr>
        <w:t>marked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&gt;=0.5.0, &lt;0.6.1</w:t>
            </w:r>
          </w:p>
        </w:tc>
        <w:tc>
          <w:tcPr>
            <w:tcW w:type="dxa" w:w="4320"/>
          </w:tcPr>
          <w:p>
            <w:r>
              <w:t>0.6.1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157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79">
          <w:r>
            <w:rPr/>
            <w:t>facebook/relay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80">
          <w:r>
            <w:rPr/>
            <w:t>https://github.com/facebook/relay/pull/2914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81">
          <w:r>
            <w:rPr/>
            <w:t>7b18d62ebe44b146cd7ec11da801e0907e5a30b3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81">
          <w:r>
            <w:rPr/>
            <w:t>7b18d62ebe44b146cd7ec11da801e0907e5a30b3</w:t>
          </w:r>
        </w:hyperlink>
      </w:r>
    </w:p>
    <w:p>
      <w:r>
        <w:br w:type="page"/>
      </w:r>
    </w:p>
    <w:p>
      <w:pPr>
        <w:pStyle w:val="Heading1"/>
      </w:pPr>
      <w:r>
        <w:t>Case 158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79">
          <w:r>
            <w:rPr/>
            <w:t>facebook/relay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82">
          <w:r>
            <w:rPr/>
            <w:t>https://github.com/facebook/relay/pull/2915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83">
          <w:r>
            <w:rPr/>
            <w:t>05378a986e5651cdd4d76b1e01d43fffd6bc9b1c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83">
          <w:r>
            <w:rPr/>
            <w:t>05378a986e5651cdd4d76b1e01d43fffd6bc9b1c</w:t>
          </w:r>
        </w:hyperlink>
      </w:r>
    </w:p>
    <w:p>
      <w:r>
        <w:br w:type="page"/>
      </w:r>
    </w:p>
    <w:p>
      <w:pPr>
        <w:pStyle w:val="Heading1"/>
      </w:pPr>
      <w:r>
        <w:t>Case 159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79">
          <w:r>
            <w:rPr/>
            <w:t>facebook/relay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84">
          <w:r>
            <w:rPr/>
            <w:t>https://github.com/facebook/relay/pull/2974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85">
          <w:r>
            <w:rPr/>
            <w:t>04cca85ad9e1d9c4c7ab87a72b56f8d496e04f80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85">
          <w:r>
            <w:rPr/>
            <w:t>04cca85ad9e1d9c4c7ab87a72b56f8d496e04f80</w:t>
          </w:r>
        </w:hyperlink>
      </w:r>
    </w:p>
    <w:p>
      <w:r>
        <w:br w:type="page"/>
      </w:r>
    </w:p>
    <w:p>
      <w:pPr>
        <w:pStyle w:val="Heading1"/>
      </w:pPr>
      <w:r>
        <w:t>Case 160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79">
          <w:r>
            <w:rPr/>
            <w:t>facebook/relay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86">
          <w:r>
            <w:rPr/>
            <w:t>https://github.com/facebook/relay/pull/3048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87">
          <w:r>
            <w:rPr/>
            <w:t>99765fbc7b1de14c335bf1435b7f8aa8d6952b28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87">
          <w:r>
            <w:rPr/>
            <w:t>99765fbc7b1de14c335bf1435b7f8aa8d6952b28</w:t>
          </w:r>
        </w:hyperlink>
      </w:r>
    </w:p>
    <w:p>
      <w:r>
        <w:br w:type="page"/>
      </w:r>
    </w:p>
    <w:p>
      <w:pPr>
        <w:pStyle w:val="Heading1"/>
      </w:pPr>
      <w:r>
        <w:t>Case 161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88">
          <w:r>
            <w:rPr/>
            <w:t>prebid/Prebid.js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89">
          <w:r>
            <w:rPr/>
            <w:t>https://github.com/prebid/Prebid.js/pull/4392</w:t>
          </w:r>
        </w:hyperlink>
      </w:r>
    </w:p>
    <w:p>
      <w:r>
        <w:t xml:space="preserve">Vulnerable Package: </w:t>
      </w:r>
      <w:r>
        <w:rPr>
          <w:b/>
        </w:rPr>
        <w:t>querystringify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2.0.0</w:t>
            </w:r>
          </w:p>
        </w:tc>
        <w:tc>
          <w:tcPr>
            <w:tcW w:type="dxa" w:w="4320"/>
          </w:tcPr>
          <w:p>
            <w:r>
              <w:t>2.0.0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90">
          <w:r>
            <w:rPr/>
            <w:t>2d3dac196cb958897e188d1998998073707029ac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91">
          <w:r>
            <w:rPr/>
            <w:t>d9ae40d5d7145ebc0bba68ba4e5b6e1390475864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392">
          <w:r>
            <w:rPr/>
            <w:t>4422</w:t>
          </w:r>
        </w:hyperlink>
      </w:r>
    </w:p>
    <w:p>
      <w:r>
        <w:br w:type="page"/>
      </w:r>
    </w:p>
    <w:p>
      <w:pPr>
        <w:pStyle w:val="Heading1"/>
      </w:pPr>
      <w:r>
        <w:t>Case 162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93">
          <w:r>
            <w:rPr/>
            <w:t>reduxjs/react-redux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94">
          <w:r>
            <w:rPr/>
            <w:t>https://github.com/reduxjs/react-redux/pull/1487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95">
          <w:r>
            <w:rPr/>
            <w:t>754c1059ded0c1ea3a9b6dc1d870e31c22d8c3b7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95">
          <w:r>
            <w:rPr/>
            <w:t>754c1059ded0c1ea3a9b6dc1d870e31c22d8c3b7</w:t>
          </w:r>
        </w:hyperlink>
      </w:r>
    </w:p>
    <w:p>
      <w:r>
        <w:br w:type="page"/>
      </w:r>
    </w:p>
    <w:p>
      <w:pPr>
        <w:pStyle w:val="Heading1"/>
      </w:pPr>
      <w:r>
        <w:t>Case 163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396">
          <w:r>
            <w:rPr/>
            <w:t>Opentrons/opentrons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397">
          <w:r>
            <w:rPr/>
            <w:t>https://github.com/Opentrons/opentrons/pull/5026</w:t>
          </w:r>
        </w:hyperlink>
      </w:r>
    </w:p>
    <w:p>
      <w:r>
        <w:t xml:space="preserve">Vulnerable Package: </w:t>
      </w:r>
      <w:r>
        <w:rPr>
          <w:b/>
        </w:rPr>
        <w:t>codecov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3.6.5</w:t>
            </w:r>
          </w:p>
        </w:tc>
        <w:tc>
          <w:tcPr>
            <w:tcW w:type="dxa" w:w="4320"/>
          </w:tcPr>
          <w:p>
            <w:r>
              <w:t>3.6.5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398">
          <w:r>
            <w:rPr/>
            <w:t>ab146c8c7e69145905680900d5db66f078b847bb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399">
          <w:r>
            <w:rPr/>
            <w:t>45421906ce40ad9e79280e7512cd3370e11d4b65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00">
          <w:r>
            <w:rPr/>
            <w:t>7274</w:t>
          </w:r>
        </w:hyperlink>
      </w:r>
    </w:p>
    <w:p>
      <w:r>
        <w:br w:type="page"/>
      </w:r>
    </w:p>
    <w:p>
      <w:pPr>
        <w:pStyle w:val="Heading1"/>
      </w:pPr>
      <w:r>
        <w:t>Case 164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1">
          <w:r>
            <w:rPr/>
            <w:t>ngageoint/hootenanny-ui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02">
          <w:r>
            <w:rPr/>
            <w:t>https://github.com/ngageoint/hootenanny-ui/pull/1625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165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3">
          <w:r>
            <w:rPr/>
            <w:t>rtfeldman/node-test-runner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04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05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minimist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1.0.0, &lt; 1.2.3</w:t>
            </w:r>
          </w:p>
        </w:tc>
        <w:tc>
          <w:tcPr>
            <w:tcW w:type="dxa" w:w="4320"/>
          </w:tcPr>
          <w:p>
            <w:r>
              <w:t>1.2.3</w:t>
            </w:r>
          </w:p>
        </w:tc>
      </w:tr>
      <w:tr>
        <w:tc>
          <w:tcPr>
            <w:tcW w:type="dxa" w:w="4320"/>
          </w:tcPr>
          <w:p>
            <w:r>
              <w:t>&lt; 0.2.1</w:t>
            </w:r>
          </w:p>
        </w:tc>
        <w:tc>
          <w:tcPr>
            <w:tcW w:type="dxa" w:w="4320"/>
          </w:tcPr>
          <w:p>
            <w:r>
              <w:t>0.2.1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06">
          <w:r>
            <w:rPr/>
            <w:t>09fae598ec30664349e795280791104768cfd623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07">
          <w:r>
            <w:rPr/>
            <w:t>51e0486cfc79e7b112f3a0e703178df8724bd96e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08">
          <w:r>
            <w:rPr/>
            <w:t>417</w:t>
          </w:r>
        </w:hyperlink>
      </w:r>
    </w:p>
    <w:p>
      <w:r>
        <w:br w:type="page"/>
      </w:r>
    </w:p>
    <w:p>
      <w:pPr>
        <w:pStyle w:val="Heading1"/>
      </w:pPr>
      <w:r>
        <w:t>Case 166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0">
          <w:r>
            <w:rPr/>
            <w:t>https://github.com/nasa/openmct/pull/2834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1">
          <w:r>
            <w:rPr/>
            <w:t>c140616908b39bf4b0799cedd1f2cabcaec56f8a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12">
          <w:r>
            <w:rPr/>
            <w:t>8d723960f493a7d1edc576cf46dcdcb6e2a8e3c7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13">
          <w:r>
            <w:rPr/>
            <w:t>2906</w:t>
          </w:r>
        </w:hyperlink>
      </w:r>
    </w:p>
    <w:p>
      <w:r>
        <w:br w:type="page"/>
      </w:r>
    </w:p>
    <w:p>
      <w:pPr>
        <w:pStyle w:val="Heading1"/>
      </w:pPr>
      <w:r>
        <w:t>Case 167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4">
          <w:r>
            <w:rPr/>
            <w:t>https://github.com/nasa/openmct/pull/2835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4.17.11</w:t>
            </w:r>
          </w:p>
        </w:tc>
        <w:tc>
          <w:tcPr>
            <w:tcW w:type="dxa" w:w="4320"/>
          </w:tcPr>
          <w:p>
            <w:r>
              <w:t>4.17.11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5">
          <w:r>
            <w:rPr/>
            <w:t>09cfe4f99ade89a23515614acc5f350e26fca970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16">
          <w:r>
            <w:rPr/>
            <w:t>d103a22fa0d93b777a595cccf13724989d64522c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17">
          <w:r>
            <w:rPr/>
            <w:t>2885</w:t>
          </w:r>
        </w:hyperlink>
      </w:r>
    </w:p>
    <w:p>
      <w:r>
        <w:br w:type="page"/>
      </w:r>
    </w:p>
    <w:p>
      <w:pPr>
        <w:pStyle w:val="Heading1"/>
      </w:pPr>
      <w:r>
        <w:t>Case 168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4">
          <w:r>
            <w:rPr/>
            <w:t>https://github.com/nasa/openmct/pull/2835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5">
          <w:r>
            <w:rPr/>
            <w:t>09cfe4f99ade89a23515614acc5f350e26fca970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16">
          <w:r>
            <w:rPr/>
            <w:t>d103a22fa0d93b777a595cccf13724989d64522c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17">
          <w:r>
            <w:rPr/>
            <w:t>2885</w:t>
          </w:r>
        </w:hyperlink>
      </w:r>
    </w:p>
    <w:p>
      <w:r>
        <w:br w:type="page"/>
      </w:r>
    </w:p>
    <w:p>
      <w:pPr>
        <w:pStyle w:val="Heading1"/>
      </w:pPr>
      <w:r>
        <w:t>Case 169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4">
          <w:r>
            <w:rPr/>
            <w:t>https://github.com/nasa/openmct/pull/2835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4.17.11</w:t>
            </w:r>
          </w:p>
        </w:tc>
        <w:tc>
          <w:tcPr>
            <w:tcW w:type="dxa" w:w="4320"/>
          </w:tcPr>
          <w:p>
            <w:r>
              <w:t>4.17.11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5">
          <w:r>
            <w:rPr/>
            <w:t>09cfe4f99ade89a23515614acc5f350e26fca970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16">
          <w:r>
            <w:rPr/>
            <w:t>d103a22fa0d93b777a595cccf13724989d64522c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17">
          <w:r>
            <w:rPr/>
            <w:t>2885</w:t>
          </w:r>
        </w:hyperlink>
      </w:r>
    </w:p>
    <w:p>
      <w:r>
        <w:br w:type="page"/>
      </w:r>
    </w:p>
    <w:p>
      <w:pPr>
        <w:pStyle w:val="Heading1"/>
      </w:pPr>
      <w:r>
        <w:t>Case 170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4">
          <w:r>
            <w:rPr/>
            <w:t>https://github.com/nasa/openmct/pull/2835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4.17.5</w:t>
            </w:r>
          </w:p>
        </w:tc>
        <w:tc>
          <w:tcPr>
            <w:tcW w:type="dxa" w:w="4320"/>
          </w:tcPr>
          <w:p>
            <w:r>
              <w:t>4.17.5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5">
          <w:r>
            <w:rPr/>
            <w:t>09cfe4f99ade89a23515614acc5f350e26fca970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16">
          <w:r>
            <w:rPr/>
            <w:t>d103a22fa0d93b777a595cccf13724989d64522c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17">
          <w:r>
            <w:rPr/>
            <w:t>2885</w:t>
          </w:r>
        </w:hyperlink>
      </w:r>
    </w:p>
    <w:p>
      <w:r>
        <w:br w:type="page"/>
      </w:r>
    </w:p>
    <w:p>
      <w:pPr>
        <w:pStyle w:val="Heading1"/>
      </w:pPr>
      <w:r>
        <w:t>Case 171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8">
          <w:r>
            <w:rPr/>
            <w:t>https://github.com/nasa/openmct/pull/2836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1.7.9</w:t>
            </w:r>
          </w:p>
        </w:tc>
        <w:tc>
          <w:tcPr>
            <w:tcW w:type="dxa" w:w="4320"/>
          </w:tcPr>
          <w:p>
            <w:r>
              <w:t>1.7.9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9">
          <w:r>
            <w:rPr/>
            <w:t>a88e476fc4e818b667f078c4e7aba6bfd3685b4e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20">
          <w:r>
            <w:rPr/>
            <w:t>6d3cd2c69938598165f61f5c1961ad165815133f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21">
          <w:r>
            <w:rPr/>
            <w:t>2955</w:t>
          </w:r>
        </w:hyperlink>
      </w:r>
    </w:p>
    <w:p>
      <w:r>
        <w:br w:type="page"/>
      </w:r>
    </w:p>
    <w:p>
      <w:pPr>
        <w:pStyle w:val="Heading1"/>
      </w:pPr>
      <w:r>
        <w:t>Case 172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8">
          <w:r>
            <w:rPr/>
            <w:t>https://github.com/nasa/openmct/pull/2836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1.6.0</w:t>
            </w:r>
          </w:p>
        </w:tc>
        <w:tc>
          <w:tcPr>
            <w:tcW w:type="dxa" w:w="4320"/>
          </w:tcPr>
          <w:p>
            <w:r>
              <w:t>1.6.0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9">
          <w:r>
            <w:rPr/>
            <w:t>a88e476fc4e818b667f078c4e7aba6bfd3685b4e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20">
          <w:r>
            <w:rPr/>
            <w:t>6d3cd2c69938598165f61f5c1961ad165815133f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21">
          <w:r>
            <w:rPr/>
            <w:t>2955</w:t>
          </w:r>
        </w:hyperlink>
      </w:r>
    </w:p>
    <w:p>
      <w:r>
        <w:br w:type="page"/>
      </w:r>
    </w:p>
    <w:p>
      <w:pPr>
        <w:pStyle w:val="Heading1"/>
      </w:pPr>
      <w:r>
        <w:t>Case 173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09">
          <w:r>
            <w:rPr/>
            <w:t>nasa/openmct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18">
          <w:r>
            <w:rPr/>
            <w:t>https://github.com/nasa/openmct/pull/2836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&lt;= 1.4.14</w:t>
            </w:r>
          </w:p>
        </w:tc>
        <w:tc>
          <w:tcPr>
            <w:tcW w:type="dxa" w:w="4320"/>
          </w:tcPr>
          <w:p>
            <w:r>
              <w:t>1.5.0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19">
          <w:r>
            <w:rPr/>
            <w:t>a88e476fc4e818b667f078c4e7aba6bfd3685b4e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20">
          <w:r>
            <w:rPr/>
            <w:t>6d3cd2c69938598165f61f5c1961ad165815133f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21">
          <w:r>
            <w:rPr/>
            <w:t>2955</w:t>
          </w:r>
        </w:hyperlink>
      </w:r>
    </w:p>
    <w:p>
      <w:r>
        <w:br w:type="page"/>
      </w:r>
    </w:p>
    <w:p>
      <w:pPr>
        <w:pStyle w:val="Heading1"/>
      </w:pPr>
      <w:r>
        <w:t>Case 174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22">
          <w:r>
            <w:rPr/>
            <w:t>inventaire/inventaire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23">
          <w:r>
            <w:rPr/>
            <w:t>https://github.com/inventaire/inventaire/pull/317</w:t>
          </w:r>
        </w:hyperlink>
      </w:r>
    </w:p>
    <w:p>
      <w:r>
        <w:t xml:space="preserve">Vulnerable Package: </w:t>
      </w:r>
      <w:r>
        <w:rPr>
          <w:b/>
        </w:rPr>
        <w:t>morgan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1.9.1</w:t>
            </w:r>
          </w:p>
        </w:tc>
        <w:tc>
          <w:tcPr>
            <w:tcW w:type="dxa" w:w="4320"/>
          </w:tcPr>
          <w:p>
            <w:r>
              <w:t>1.9.1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24">
          <w:r>
            <w:rPr/>
            <w:t>df270d5c4673b6843862b33542e2ab894f54e497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24">
          <w:r>
            <w:rPr/>
            <w:t>df270d5c4673b6843862b33542e2ab894f54e497</w:t>
          </w:r>
        </w:hyperlink>
      </w:r>
    </w:p>
    <w:p>
      <w:r>
        <w:br w:type="page"/>
      </w:r>
    </w:p>
    <w:p>
      <w:pPr>
        <w:pStyle w:val="Heading1"/>
      </w:pPr>
      <w:r>
        <w:t>Case 175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25">
          <w:r>
            <w:rPr/>
            <w:t>netlify/cli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26">
          <w:r>
            <w:rPr/>
            <w:t>https://github.com/netlify/cli/pull/750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27">
          <w:r>
            <w:rPr/>
            <w:t>d3f44f2340c3a93bd23b92cc6c55940774e5806d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28">
          <w:r>
            <w:rPr/>
            <w:t>bfda8826202c01705e4f95856c6ec048cb070b8a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29">
          <w:r>
            <w:rPr/>
            <w:t>836</w:t>
          </w:r>
        </w:hyperlink>
      </w:r>
    </w:p>
    <w:p>
      <w:r>
        <w:br w:type="page"/>
      </w:r>
    </w:p>
    <w:p>
      <w:pPr>
        <w:pStyle w:val="Heading1"/>
      </w:pPr>
      <w:r>
        <w:t>Case 176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30">
          <w:r>
            <w:rPr/>
            <w:t>linagora/openpaas-esn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31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32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mongoose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5.7.5</w:t>
            </w:r>
          </w:p>
        </w:tc>
        <w:tc>
          <w:tcPr>
            <w:tcW w:type="dxa" w:w="4320"/>
          </w:tcPr>
          <w:p>
            <w:r>
              <w:t>5.7.5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33">
          <w:r>
            <w:rPr/>
            <w:t>d106f9ab9edb9809a21c5e98f0a6b342acaa1968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34">
          <w:r>
            <w:rPr/>
            <w:t>b221371a510f455bbb8a715f02e51a38d2b543ef</w:t>
          </w:r>
        </w:hyperlink>
      </w:r>
    </w:p>
    <w:p>
      <w:r>
        <w:br w:type="page"/>
      </w:r>
    </w:p>
    <w:p>
      <w:pPr>
        <w:pStyle w:val="Heading1"/>
      </w:pPr>
      <w:r>
        <w:t>Case 177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35">
          <w:r>
            <w:rPr/>
            <w:t>Hacker0x01/react-datepicker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36">
          <w:r>
            <w:rPr/>
            <w:t>https://github.com/Hacker0x01/react-datepicker/pull/1852</w:t>
          </w:r>
        </w:hyperlink>
      </w:r>
    </w:p>
    <w:p>
      <w:r>
        <w:t xml:space="preserve">Vulnerable Package: </w:t>
      </w:r>
      <w:r>
        <w:rPr>
          <w:b/>
        </w:rPr>
        <w:t>webpack-dev-server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3.1.11</w:t>
            </w:r>
          </w:p>
        </w:tc>
        <w:tc>
          <w:tcPr>
            <w:tcW w:type="dxa" w:w="4320"/>
          </w:tcPr>
          <w:p>
            <w:r>
              <w:t>3.1.11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37">
          <w:r>
            <w:rPr/>
            <w:t>0494a5baf217d44de90883fe41528b423601d248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38">
          <w:r>
            <w:rPr/>
            <w:t>91db4f0bb13fcb5f117046ce11af78e255f37122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39">
          <w:r>
            <w:rPr/>
            <w:t>1855</w:t>
          </w:r>
        </w:hyperlink>
      </w:r>
    </w:p>
    <w:p>
      <w:r>
        <w:br w:type="page"/>
      </w:r>
    </w:p>
    <w:p>
      <w:pPr>
        <w:pStyle w:val="Heading1"/>
      </w:pPr>
      <w:r>
        <w:t>Case 178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0">
          <w:r>
            <w:rPr/>
            <w:t>isaacphysics/isaac-app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1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2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1.6.0</w:t>
            </w:r>
          </w:p>
        </w:tc>
        <w:tc>
          <w:tcPr>
            <w:tcW w:type="dxa" w:w="4320"/>
          </w:tcPr>
          <w:p>
            <w:r>
              <w:t>1.6.0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179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0">
          <w:r>
            <w:rPr/>
            <w:t>isaacphysics/isaac-app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1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2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1.7.9</w:t>
            </w:r>
          </w:p>
        </w:tc>
        <w:tc>
          <w:tcPr>
            <w:tcW w:type="dxa" w:w="4320"/>
          </w:tcPr>
          <w:p>
            <w:r>
              <w:t>1.7.9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3">
          <w:r>
            <w:rPr/>
            <w:t>NorthwoodsSoftware/GoJS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44">
          <w:r>
            <w:rPr/>
            <w:t>https://github.com/NorthwoodsSoftware/GoJS/pull/83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projects/floorplannerTS/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45">
          <w:r>
            <w:rPr/>
            <w:t>0b21e45fecdafbe02f4b7c78958941ca3618f703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45">
          <w:r>
            <w:rPr/>
            <w:t>0b21e45fecdafbe02f4b7c78958941ca3618f703</w:t>
          </w:r>
        </w:hyperlink>
      </w:r>
    </w:p>
    <w:p>
      <w:r>
        <w:br w:type="page"/>
      </w:r>
    </w:p>
    <w:p>
      <w:pPr>
        <w:pStyle w:val="Heading1"/>
      </w:pPr>
      <w:r>
        <w:t>Case 181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3.0.0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0">
          <w:r>
            <w:rPr/>
            <w:t>https://github.com/overleaf/web/pull/711</w:t>
          </w:r>
        </w:hyperlink>
      </w:r>
    </w:p>
    <w:p>
      <w:r>
        <w:t xml:space="preserve">Vulnerable Package: </w:t>
      </w:r>
      <w:r>
        <w:rPr>
          <w:b/>
        </w:rPr>
        <w:t>angular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1.7.9</w:t>
            </w:r>
          </w:p>
        </w:tc>
        <w:tc>
          <w:tcPr>
            <w:tcW w:type="dxa" w:w="4320"/>
          </w:tcPr>
          <w:p>
            <w:r>
              <w:t>1.7.9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1">
          <w:r>
            <w:rPr/>
            <w:t>7053dc27267a337291930803db27a9e0382ec3e9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1">
          <w:r>
            <w:rPr/>
            <w:t>7053dc27267a337291930803db27a9e0382ec3e9</w:t>
          </w:r>
        </w:hyperlink>
      </w:r>
    </w:p>
    <w:p>
      <w:r>
        <w:br w:type="page"/>
      </w:r>
    </w:p>
    <w:p>
      <w:pPr>
        <w:pStyle w:val="Heading1"/>
      </w:pPr>
      <w:r>
        <w:t>Case 185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 2.1.0, &lt; 3.0.0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46">
          <w:r>
            <w:rPr/>
            <w:t>overleaf/web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7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8">
          <w:r>
            <w:rPr/>
            <w:t>Pull Request 1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49">
          <w:r>
            <w:rPr/>
            <w:t>Pull Request 2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188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2">
          <w:r>
            <w:rPr/>
            <w:t>wikimedia/mediawiki-extensions-Popups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3">
          <w:r>
            <w:rPr/>
            <w:t>https://github.com/wikimedia/mediawiki-extensions-Popups/pull/1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.storybook/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br w:type="page"/>
      </w:r>
    </w:p>
    <w:p>
      <w:pPr>
        <w:pStyle w:val="Heading1"/>
      </w:pPr>
      <w:r>
        <w:t>Case 189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2">
          <w:r>
            <w:rPr/>
            <w:t>wikimedia/mediawiki-extensions-Popups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3">
          <w:r>
            <w:rPr/>
            <w:t>https://github.com/wikimedia/mediawiki-extensions-Popups/pull/1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.storybook/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br w:type="page"/>
      </w:r>
    </w:p>
    <w:p>
      <w:pPr>
        <w:pStyle w:val="Heading1"/>
      </w:pPr>
      <w:r>
        <w:t>Case 190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2">
          <w:r>
            <w:rPr/>
            <w:t>wikimedia/mediawiki-extensions-Popups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5">
          <w:r>
            <w:rPr/>
            <w:t>https://github.com/wikimedia/mediawiki-extensions-Popups/pull/2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.storybook/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br w:type="page"/>
      </w:r>
    </w:p>
    <w:p>
      <w:pPr>
        <w:pStyle w:val="Heading1"/>
      </w:pPr>
      <w:r>
        <w:t>Case 191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2">
          <w:r>
            <w:rPr/>
            <w:t>wikimedia/mediawiki-extensions-Popups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6">
          <w:r>
            <w:rPr/>
            <w:t>https://github.com/wikimedia/mediawiki-extensions-Popups/pull/3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.storybook/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br w:type="page"/>
      </w:r>
    </w:p>
    <w:p>
      <w:pPr>
        <w:pStyle w:val="Heading1"/>
      </w:pPr>
      <w:r>
        <w:t>Case 192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2">
          <w:r>
            <w:rPr/>
            <w:t>wikimedia/mediawiki-extensions-Popups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7">
          <w:r>
            <w:rPr/>
            <w:t>https://github.com/wikimedia/mediawiki-extensions-Popups/pull/4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.storybook/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3.13.1</w:t>
            </w:r>
          </w:p>
        </w:tc>
        <w:tc>
          <w:tcPr>
            <w:tcW w:type="dxa" w:w="4320"/>
          </w:tcPr>
          <w:p>
            <w:r>
              <w:t>3.13.1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br w:type="page"/>
      </w:r>
    </w:p>
    <w:p>
      <w:pPr>
        <w:pStyle w:val="Heading1"/>
      </w:pPr>
      <w:r>
        <w:t>Case 193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2">
          <w:r>
            <w:rPr/>
            <w:t>wikimedia/mediawiki-extensions-Popups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57">
          <w:r>
            <w:rPr/>
            <w:t>https://github.com/wikimedia/mediawiki-extensions-Popups/pull/4</w:t>
          </w:r>
        </w:hyperlink>
      </w:r>
    </w:p>
    <w:p>
      <w:r>
        <w:t xml:space="preserve">Vulnerable Package: </w:t>
      </w:r>
      <w:r>
        <w:rPr>
          <w:b/>
        </w:rPr>
        <w:t>js-yaml</w:t>
      </w:r>
    </w:p>
    <w:p>
      <w:r>
        <w:t>Directories</w:t>
      </w:r>
    </w:p>
    <w:p>
      <w:pPr>
        <w:pStyle w:val="ListBullet"/>
      </w:pPr>
      <w:r>
        <w:t>.storybook/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3.13.0</w:t>
            </w:r>
          </w:p>
        </w:tc>
        <w:tc>
          <w:tcPr>
            <w:tcW w:type="dxa" w:w="4320"/>
          </w:tcPr>
          <w:p>
            <w:r>
              <w:t>3.13.0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54">
          <w:r>
            <w:rPr/>
            <w:t>189b386a131815985ec9dcb7b7f2b6d7b25d4f5c</w:t>
          </w:r>
        </w:hyperlink>
      </w:r>
    </w:p>
    <w:p>
      <w:r>
        <w:br w:type="page"/>
      </w:r>
    </w:p>
    <w:p>
      <w:pPr>
        <w:pStyle w:val="Heading1"/>
      </w:pPr>
      <w:r>
        <w:t>Case 194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8">
          <w:r>
            <w:rPr/>
            <w:t>CalderaWP/Caldera-Forms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59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60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195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8">
          <w:r>
            <w:rPr/>
            <w:t>CalderaWP/Caldera-Forms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59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60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196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8">
          <w:r>
            <w:rPr/>
            <w:t>CalderaWP/Caldera-Forms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59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60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3.0.0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197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8">
          <w:r>
            <w:rPr/>
            <w:t>CalderaWP/Caldera-Forms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59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60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198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58">
          <w:r>
            <w:rPr/>
            <w:t>CalderaWP/Caldera-Forms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59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60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199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62">
          <w:r>
            <w:rPr/>
            <w:t>https://github.com/jitsi/jitsi-meet/pull/4525</w:t>
          </w:r>
        </w:hyperlink>
      </w:r>
    </w:p>
    <w:p>
      <w:r>
        <w:t xml:space="preserve">Vulnerable Package: </w:t>
      </w:r>
      <w:r>
        <w:rPr>
          <w:b/>
        </w:rPr>
        <w:t>clean-css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4.1.11</w:t>
            </w:r>
          </w:p>
        </w:tc>
        <w:tc>
          <w:tcPr>
            <w:tcW w:type="dxa" w:w="4320"/>
          </w:tcPr>
          <w:p>
            <w:r>
              <w:t>4.1.11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63">
          <w:r>
            <w:rPr/>
            <w:t>346dac476ae4e764349dc7bd4fd29a522159cc8e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64">
          <w:r>
            <w:rPr/>
            <w:t>7d18183bf9925f8c362eacf1970c472902ea0a4e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65">
          <w:r>
            <w:rPr/>
            <w:t>7199</w:t>
          </w:r>
        </w:hyperlink>
      </w:r>
    </w:p>
    <w:p>
      <w:r>
        <w:br w:type="page"/>
      </w:r>
    </w:p>
    <w:p>
      <w:pPr>
        <w:pStyle w:val="Heading1"/>
      </w:pPr>
      <w:r>
        <w:t>Case 200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66">
          <w:r>
            <w:rPr/>
            <w:t>https://github.com/jitsi/jitsi-meet/pull/4616</w:t>
          </w:r>
        </w:hyperlink>
      </w:r>
    </w:p>
    <w:p>
      <w:r>
        <w:t xml:space="preserve">Vulnerable Package: </w:t>
      </w:r>
      <w:r>
        <w:rPr>
          <w:b/>
        </w:rPr>
        <w:t>lodash.mergewith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67">
          <w:r>
            <w:rPr/>
            <w:t>b3e29ba26a2fb4eb91f4655190eda06749c83073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68">
          <w:r>
            <w:rPr/>
            <w:t>8efee04a1068a7f04750620d22d92d4a4eba2b6d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69">
          <w:r>
            <w:rPr/>
            <w:t>4756</w:t>
          </w:r>
        </w:hyperlink>
      </w:r>
    </w:p>
    <w:p>
      <w:r>
        <w:br w:type="page"/>
      </w:r>
    </w:p>
    <w:p>
      <w:pPr>
        <w:pStyle w:val="Heading1"/>
      </w:pPr>
      <w:r>
        <w:t>Case 201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0">
          <w:r>
            <w:rPr/>
            <w:t>https://github.com/jitsi/jitsi-meet/pull/4617</w:t>
          </w:r>
        </w:hyperlink>
      </w:r>
    </w:p>
    <w:p>
      <w:r>
        <w:t xml:space="preserve">Vulnerable Package: </w:t>
      </w:r>
      <w:r>
        <w:rPr>
          <w:b/>
        </w:rPr>
        <w:t>macaddress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0.2.9</w:t>
            </w:r>
          </w:p>
        </w:tc>
        <w:tc>
          <w:tcPr>
            <w:tcW w:type="dxa" w:w="4320"/>
          </w:tcPr>
          <w:p>
            <w:r>
              <w:t>0.2.9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71">
          <w:r>
            <w:rPr/>
            <w:t>fe221fe4be707b8b9a7be083cee646189e41d53f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72">
          <w:r>
            <w:rPr/>
            <w:t>d4d1d0aa7009950a0bd148966a959fa11cb98b6c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73">
          <w:r>
            <w:rPr/>
            <w:t>6886</w:t>
          </w:r>
        </w:hyperlink>
      </w:r>
    </w:p>
    <w:p>
      <w:r>
        <w:br w:type="page"/>
      </w:r>
    </w:p>
    <w:p>
      <w:pPr>
        <w:pStyle w:val="Heading1"/>
      </w:pPr>
      <w:r>
        <w:t>Case 202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4">
          <w:r>
            <w:rPr/>
            <w:t>https://github.com/jitsi/jitsi-meet/pull/4618</w:t>
          </w:r>
        </w:hyperlink>
      </w:r>
    </w:p>
    <w:p>
      <w:r>
        <w:t xml:space="preserve">Vulnerable Package: </w:t>
      </w:r>
      <w:r>
        <w:rPr>
          <w:b/>
        </w:rPr>
        <w:t>fstream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1.0.12</w:t>
            </w:r>
          </w:p>
        </w:tc>
        <w:tc>
          <w:tcPr>
            <w:tcW w:type="dxa" w:w="4320"/>
          </w:tcPr>
          <w:p>
            <w:r>
              <w:t>1.0.12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67">
          <w:r>
            <w:rPr/>
            <w:t>b3e29ba26a2fb4eb91f4655190eda06749c83073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68">
          <w:r>
            <w:rPr/>
            <w:t>8efee04a1068a7f04750620d22d92d4a4eba2b6d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69">
          <w:r>
            <w:rPr/>
            <w:t>4756</w:t>
          </w:r>
        </w:hyperlink>
      </w:r>
    </w:p>
    <w:p>
      <w:r>
        <w:br w:type="page"/>
      </w:r>
    </w:p>
    <w:p>
      <w:pPr>
        <w:pStyle w:val="Heading1"/>
      </w:pPr>
      <w:r>
        <w:t>Case 203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5">
          <w:r>
            <w:rPr/>
            <w:t>https://github.com/jitsi/jitsi-meet/pull/4619</w:t>
          </w:r>
        </w:hyperlink>
      </w:r>
    </w:p>
    <w:p>
      <w:r>
        <w:t xml:space="preserve">Vulnerable Package: </w:t>
      </w:r>
      <w:r>
        <w:rPr>
          <w:b/>
        </w:rPr>
        <w:t>mixin-deep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= 2.0.0</w:t>
            </w:r>
          </w:p>
        </w:tc>
        <w:tc>
          <w:tcPr>
            <w:tcW w:type="dxa" w:w="4320"/>
          </w:tcPr>
          <w:p>
            <w:r>
              <w:t>2.0.1</w:t>
            </w:r>
          </w:p>
        </w:tc>
      </w:tr>
      <w:tr>
        <w:tc>
          <w:tcPr>
            <w:tcW w:type="dxa" w:w="4320"/>
          </w:tcPr>
          <w:p>
            <w:r>
              <w:t>&lt; 1.3.2</w:t>
            </w:r>
          </w:p>
        </w:tc>
        <w:tc>
          <w:tcPr>
            <w:tcW w:type="dxa" w:w="4320"/>
          </w:tcPr>
          <w:p>
            <w:r>
              <w:t>1.3.2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71">
          <w:r>
            <w:rPr/>
            <w:t>fe221fe4be707b8b9a7be083cee646189e41d53f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72">
          <w:r>
            <w:rPr/>
            <w:t>d4d1d0aa7009950a0bd148966a959fa11cb98b6c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73">
          <w:r>
            <w:rPr/>
            <w:t>6886</w:t>
          </w:r>
        </w:hyperlink>
      </w:r>
    </w:p>
    <w:p>
      <w:r>
        <w:br w:type="page"/>
      </w:r>
    </w:p>
    <w:p>
      <w:pPr>
        <w:pStyle w:val="Heading1"/>
      </w:pPr>
      <w:r>
        <w:t>Case 204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6">
          <w:r>
            <w:rPr/>
            <w:t>https://github.com/jitsi/jitsi-meet/pull/4620</w:t>
          </w:r>
        </w:hyperlink>
      </w:r>
    </w:p>
    <w:p>
      <w:r>
        <w:t xml:space="preserve">Vulnerable Package: </w:t>
      </w:r>
      <w:r>
        <w:rPr>
          <w:b/>
        </w:rPr>
        <w:t>eslint-utils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1.2.0, &lt; 1.4.1</w:t>
            </w:r>
          </w:p>
        </w:tc>
        <w:tc>
          <w:tcPr>
            <w:tcW w:type="dxa" w:w="4320"/>
          </w:tcPr>
          <w:p>
            <w:r>
              <w:t>1.4.1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71">
          <w:r>
            <w:rPr/>
            <w:t>fe221fe4be707b8b9a7be083cee646189e41d53f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72">
          <w:r>
            <w:rPr/>
            <w:t>d4d1d0aa7009950a0bd148966a959fa11cb98b6c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73">
          <w:r>
            <w:rPr/>
            <w:t>6886</w:t>
          </w:r>
        </w:hyperlink>
      </w:r>
    </w:p>
    <w:p>
      <w:r>
        <w:br w:type="page"/>
      </w:r>
    </w:p>
    <w:p>
      <w:pPr>
        <w:pStyle w:val="Heading1"/>
      </w:pPr>
      <w:r>
        <w:t>Case 205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7">
          <w:r>
            <w:rPr/>
            <w:t>https://github.com/jitsi/jitsi-meet/pull/5154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71">
          <w:r>
            <w:rPr/>
            <w:t>fe221fe4be707b8b9a7be083cee646189e41d53f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72">
          <w:r>
            <w:rPr/>
            <w:t>d4d1d0aa7009950a0bd148966a959fa11cb98b6c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73">
          <w:r>
            <w:rPr/>
            <w:t>6886</w:t>
          </w:r>
        </w:hyperlink>
      </w:r>
    </w:p>
    <w:p>
      <w:r>
        <w:br w:type="page"/>
      </w:r>
    </w:p>
    <w:p>
      <w:pPr>
        <w:pStyle w:val="Heading1"/>
      </w:pPr>
      <w:r>
        <w:t>Case 206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8">
          <w:r>
            <w:rPr/>
            <w:t>https://github.com/jitsi/jitsi-meet/pull/6476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79">
          <w:r>
            <w:rPr/>
            <w:t>d2e0c2eb429ece406582e15006578d213c745909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80">
          <w:r>
            <w:rPr/>
            <w:t>af8bd876e616ffaa61ae064ec1865a27d71e0120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81">
          <w:r>
            <w:rPr/>
            <w:t>6773</w:t>
          </w:r>
        </w:hyperlink>
      </w:r>
    </w:p>
    <w:p>
      <w:r>
        <w:br w:type="page"/>
      </w:r>
    </w:p>
    <w:p>
      <w:pPr>
        <w:pStyle w:val="Heading1"/>
      </w:pPr>
      <w:r>
        <w:t>Case 207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61">
          <w:r>
            <w:rPr/>
            <w:t>jitsi/jitsi-meet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78">
          <w:r>
            <w:rPr/>
            <w:t>https://github.com/jitsi/jitsi-meet/pull/6476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79">
          <w:r>
            <w:rPr/>
            <w:t>d2e0c2eb429ece406582e15006578d213c745909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80">
          <w:r>
            <w:rPr/>
            <w:t>af8bd876e616ffaa61ae064ec1865a27d71e0120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81">
          <w:r>
            <w:rPr/>
            <w:t>6773</w:t>
          </w:r>
        </w:hyperlink>
      </w:r>
    </w:p>
    <w:p>
      <w:r>
        <w:br w:type="page"/>
      </w:r>
    </w:p>
    <w:p>
      <w:pPr>
        <w:pStyle w:val="Heading1"/>
      </w:pPr>
      <w:r>
        <w:t>Case 208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2">
          <w:r>
            <w:rPr/>
            <w:t>SAP/openui5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83">
          <w:r>
            <w:rPr/>
            <w:t>https://github.com/SAP/openui5/pull/2720</w:t>
          </w:r>
        </w:hyperlink>
      </w:r>
    </w:p>
    <w:p>
      <w:r>
        <w:t xml:space="preserve">Vulnerable Package: </w:t>
      </w:r>
      <w:r>
        <w:rPr>
          <w:b/>
        </w:rPr>
        <w:t>eslint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&gt;=1.4.0, &lt;4.18.2</w:t>
            </w:r>
          </w:p>
        </w:tc>
        <w:tc>
          <w:tcPr>
            <w:tcW w:type="dxa" w:w="4320"/>
          </w:tcPr>
          <w:p>
            <w:r>
              <w:t>4.18.2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209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4">
          <w:r>
            <w:rPr/>
            <w:t>cleanflight/cleanflight-configurator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85">
          <w:r>
            <w:rPr/>
            <w:t>https://github.com/cleanflight/cleanflight-configurator/pull/533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210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4">
          <w:r>
            <w:rPr/>
            <w:t>cleanflight/cleanflight-configurator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85">
          <w:r>
            <w:rPr/>
            <w:t>https://github.com/cleanflight/cleanflight-configurator/pull/533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211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6">
          <w:r>
            <w:rPr/>
            <w:t>OpenUserJS/OpenUserJS.org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87">
          <w:r>
            <w:rPr/>
            <w:t>https://github.com/OpenUserJS/OpenUserJS.org/pull/1719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88">
          <w:r>
            <w:rPr/>
            <w:t>f645d88b8249c48c616d3d3525075767da7bf3de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89">
          <w:r>
            <w:rPr/>
            <w:t>9dadd4c461bc5892ff6d9888d93222207926aed9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90">
          <w:r>
            <w:rPr/>
            <w:t>1721</w:t>
          </w:r>
        </w:hyperlink>
      </w:r>
    </w:p>
    <w:p>
      <w:r>
        <w:br w:type="page"/>
      </w:r>
    </w:p>
    <w:p>
      <w:pPr>
        <w:pStyle w:val="Heading1"/>
      </w:pPr>
      <w:r>
        <w:t>Case 212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86">
          <w:r>
            <w:rPr/>
            <w:t>OpenUserJS/OpenUserJS.org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87">
          <w:r>
            <w:rPr/>
            <w:t>https://github.com/OpenUserJS/OpenUserJS.org/pull/1719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88">
          <w:r>
            <w:rPr/>
            <w:t>f645d88b8249c48c616d3d3525075767da7bf3de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89">
          <w:r>
            <w:rPr/>
            <w:t>9dadd4c461bc5892ff6d9888d93222207926aed9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90">
          <w:r>
            <w:rPr/>
            <w:t>1721</w:t>
          </w:r>
        </w:hyperlink>
      </w:r>
    </w:p>
    <w:p>
      <w:r>
        <w:br w:type="page"/>
      </w:r>
    </w:p>
    <w:p>
      <w:pPr>
        <w:pStyle w:val="Heading1"/>
      </w:pPr>
      <w:r>
        <w:t>Case 213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91">
          <w:r>
            <w:rPr/>
            <w:t>cockpit-project/cockpit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92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93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94">
          <w:r>
            <w:rPr/>
            <w:t>5e2a73baf4d0476ba62364d36934c0a2c7d19a31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95">
          <w:r>
            <w:rPr/>
            <w:t>b5ebbb7b728026dab97f68411cb32bc51f964ae0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93">
          <w:r>
            <w:rPr/>
            <w:t>14027</w:t>
          </w:r>
        </w:hyperlink>
      </w:r>
    </w:p>
    <w:p>
      <w:r>
        <w:br w:type="page"/>
      </w:r>
    </w:p>
    <w:p>
      <w:pPr>
        <w:pStyle w:val="Heading1"/>
      </w:pPr>
      <w:r>
        <w:t>Case 214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91">
          <w:r>
            <w:rPr/>
            <w:t>cockpit-project/cockpit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92">
          <w:r>
            <w:rPr/>
            <w:t>Pull Request 0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493">
          <w:r>
            <w:rPr/>
            <w:t>Pull Request 1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94">
          <w:r>
            <w:rPr/>
            <w:t>5e2a73baf4d0476ba62364d36934c0a2c7d19a31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95">
          <w:r>
            <w:rPr/>
            <w:t>b5ebbb7b728026dab97f68411cb32bc51f964ae0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493">
          <w:r>
            <w:rPr/>
            <w:t>14027</w:t>
          </w:r>
        </w:hyperlink>
      </w:r>
    </w:p>
    <w:p>
      <w:r>
        <w:br w:type="page"/>
      </w:r>
    </w:p>
    <w:p>
      <w:pPr>
        <w:pStyle w:val="Heading1"/>
      </w:pPr>
      <w:r>
        <w:t>Case 215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496">
          <w:r>
            <w:rPr/>
            <w:t>jhipster/generator-jhipster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497">
          <w:r>
            <w:rPr/>
            <w:t>https://github.com/jhipster/generator-jhipster/pull/10088</w:t>
          </w:r>
        </w:hyperlink>
      </w:r>
    </w:p>
    <w:p>
      <w:r>
        <w:t xml:space="preserve">Vulnerable Package: </w:t>
      </w:r>
      <w:r>
        <w:rPr>
          <w:b/>
        </w:rPr>
        <w:t>lodash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4.17.12</w:t>
            </w:r>
          </w:p>
        </w:tc>
        <w:tc>
          <w:tcPr>
            <w:tcW w:type="dxa" w:w="4320"/>
          </w:tcPr>
          <w:p>
            <w:r>
              <w:t>4.17.12</w:t>
            </w:r>
          </w:p>
        </w:tc>
      </w:tr>
      <w:tr>
        <w:tc>
          <w:tcPr>
            <w:tcW w:type="dxa" w:w="4320"/>
          </w:tcPr>
          <w:p>
            <w:r>
              <w:t>&lt; 4.6.1</w:t>
            </w:r>
          </w:p>
        </w:tc>
        <w:tc>
          <w:tcPr>
            <w:tcW w:type="dxa" w:w="4320"/>
          </w:tcPr>
          <w:p>
            <w:r>
              <w:t>4.6.1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4.6.2</w:t>
            </w:r>
          </w:p>
        </w:tc>
        <w:tc>
          <w:tcPr>
            <w:tcW w:type="dxa" w:w="4320"/>
          </w:tcPr>
          <w:p>
            <w:r>
              <w:t>4.6.2</w:t>
            </w:r>
          </w:p>
        </w:tc>
      </w:tr>
      <w:tr>
        <w:tc>
          <w:tcPr>
            <w:tcW w:type="dxa" w:w="4320"/>
          </w:tcPr>
          <w:p>
            <w:r>
              <w:t>&lt; 4.5.0</w:t>
            </w:r>
          </w:p>
        </w:tc>
        <w:tc>
          <w:tcPr>
            <w:tcW w:type="dxa" w:w="4320"/>
          </w:tcPr>
          <w:p>
            <w:r>
              <w:t>4.5.0</w:t>
            </w:r>
          </w:p>
        </w:tc>
      </w:tr>
      <w:tr>
        <w:tc>
          <w:tcPr>
            <w:tcW w:type="dxa" w:w="4320"/>
          </w:tcPr>
          <w:p>
            <w:r>
              <w:t>&lt; 4.17.13</w:t>
            </w:r>
          </w:p>
        </w:tc>
        <w:tc>
          <w:tcPr>
            <w:tcW w:type="dxa" w:w="4320"/>
          </w:tcPr>
          <w:p>
            <w:r>
              <w:t>4.17.13</w:t>
            </w:r>
          </w:p>
        </w:tc>
      </w:tr>
      <w:tr>
        <w:tc>
          <w:tcPr>
            <w:tcW w:type="dxa" w:w="4320"/>
          </w:tcPr>
          <w:p>
            <w:r>
              <w:t>&lt; 4.17.14</w:t>
            </w:r>
          </w:p>
        </w:tc>
        <w:tc>
          <w:tcPr>
            <w:tcW w:type="dxa" w:w="4320"/>
          </w:tcPr>
          <w:p>
            <w:r>
              <w:t>4.17.14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498">
          <w:r>
            <w:rPr/>
            <w:t>436cc7b3dfd808afd24753fd4d80cf5b0eed88e2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499">
          <w:r>
            <w:rPr/>
            <w:t>646c60e6c2b808ab6a8138b3bac16a2e0e26272c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500">
          <w:r>
            <w:rPr/>
            <w:t>10087</w:t>
          </w:r>
        </w:hyperlink>
      </w:r>
    </w:p>
    <w:p>
      <w:r>
        <w:br w:type="page"/>
      </w:r>
    </w:p>
    <w:p>
      <w:pPr>
        <w:pStyle w:val="Heading1"/>
      </w:pPr>
      <w:r>
        <w:t>Case 216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1">
          <w:r>
            <w:rPr/>
            <w:t>enketo/enketo-core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02">
          <w:r>
            <w:rPr/>
            <w:t>https://github.com/enketo/enketo-core/pull/644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03">
          <w:r>
            <w:rPr/>
            <w:t>6991f273981013255d0ee364841f9f978244cc7a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03">
          <w:r>
            <w:rPr/>
            <w:t>6991f273981013255d0ee364841f9f978244cc7a</w:t>
          </w:r>
        </w:hyperlink>
      </w:r>
    </w:p>
    <w:p>
      <w:r>
        <w:br w:type="page"/>
      </w:r>
    </w:p>
    <w:p>
      <w:pPr>
        <w:pStyle w:val="Heading1"/>
      </w:pPr>
      <w:r>
        <w:t>Case 217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1">
          <w:r>
            <w:rPr/>
            <w:t>enketo/enketo-core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02">
          <w:r>
            <w:rPr/>
            <w:t>https://github.com/enketo/enketo-core/pull/644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3.4.0</w:t>
            </w:r>
          </w:p>
        </w:tc>
        <w:tc>
          <w:tcPr>
            <w:tcW w:type="dxa" w:w="4320"/>
          </w:tcPr>
          <w:p>
            <w:r>
              <w:t>3.4.0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03">
          <w:r>
            <w:rPr/>
            <w:t>6991f273981013255d0ee364841f9f978244cc7a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03">
          <w:r>
            <w:rPr/>
            <w:t>6991f273981013255d0ee364841f9f978244cc7a</w:t>
          </w:r>
        </w:hyperlink>
      </w:r>
    </w:p>
    <w:p>
      <w:r>
        <w:br w:type="page"/>
      </w:r>
    </w:p>
    <w:p>
      <w:pPr>
        <w:pStyle w:val="Heading1"/>
      </w:pPr>
      <w:r>
        <w:t>Case 218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4">
          <w:r>
            <w:rPr/>
            <w:t>facebook/react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05">
          <w:r>
            <w:rPr/>
            <w:t>https://github.com/facebook/react/pull/17731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fixtures/ssr/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4.3.0</w:t>
            </w:r>
          </w:p>
        </w:tc>
        <w:tc>
          <w:tcPr>
            <w:tcW w:type="dxa" w:w="4320"/>
          </w:tcPr>
          <w:p>
            <w:r>
              <w:t>4.3.0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219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4">
          <w:r>
            <w:rPr/>
            <w:t>facebook/react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05">
          <w:r>
            <w:rPr/>
            <w:t>https://github.com/facebook/react/pull/17731</w:t>
          </w:r>
        </w:hyperlink>
      </w:r>
    </w:p>
    <w:p>
      <w:r>
        <w:t xml:space="preserve">Vulnerable Package: </w:t>
      </w:r>
      <w:r>
        <w:rPr>
          <w:b/>
        </w:rPr>
        <w:t>handlebars</w:t>
      </w:r>
    </w:p>
    <w:p>
      <w:r>
        <w:t>Directories</w:t>
      </w:r>
    </w:p>
    <w:p>
      <w:pPr>
        <w:pStyle w:val="ListBullet"/>
      </w:pPr>
      <w:r>
        <w:t>fixtures/ssr/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3.0.7</w:t>
            </w:r>
          </w:p>
        </w:tc>
        <w:tc>
          <w:tcPr>
            <w:tcW w:type="dxa" w:w="4320"/>
          </w:tcPr>
          <w:p>
            <w:r>
              <w:t>3.0.7</w:t>
            </w:r>
          </w:p>
        </w:tc>
      </w:tr>
      <w:tr>
        <w:tc>
          <w:tcPr>
            <w:tcW w:type="dxa" w:w="4320"/>
          </w:tcPr>
          <w:p>
            <w:r>
              <w:t>&gt;= 4.0.0, &lt; 4.0.14</w:t>
            </w:r>
          </w:p>
        </w:tc>
        <w:tc>
          <w:tcPr>
            <w:tcW w:type="dxa" w:w="4320"/>
          </w:tcPr>
          <w:p>
            <w:r>
              <w:t>4.0.14</w:t>
            </w:r>
          </w:p>
        </w:tc>
      </w:tr>
      <w:tr>
        <w:tc>
          <w:tcPr>
            <w:tcW w:type="dxa" w:w="4320"/>
          </w:tcPr>
          <w:p>
            <w:r>
              <w:t>&gt;= 4.1.0,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</w:tbl>
    <w:p>
      <w:r>
        <w:t>Fixed?: No</w:t>
      </w:r>
    </w:p>
    <w:p>
      <w:r>
        <w:br w:type="page"/>
      </w:r>
    </w:p>
    <w:p>
      <w:pPr>
        <w:pStyle w:val="Heading1"/>
      </w:pPr>
      <w:r>
        <w:t>Case 220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6">
          <w:r>
            <w:rPr/>
            <w:t>compiler-explorer/compiler-explorer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07">
          <w:r>
            <w:rPr/>
            <w:t>https://github.com/compiler-explorer/compiler-explorer/pull/1950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1.0.3,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08">
          <w:r>
            <w:rPr/>
            <w:t>e86bdf89ed29c74e1850f568be2ada4d728f0df8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08">
          <w:r>
            <w:rPr/>
            <w:t>e86bdf89ed29c74e1850f568be2ada4d728f0df8</w:t>
          </w:r>
        </w:hyperlink>
      </w:r>
    </w:p>
    <w:p>
      <w:r>
        <w:br w:type="page"/>
      </w:r>
    </w:p>
    <w:p>
      <w:pPr>
        <w:pStyle w:val="Heading1"/>
      </w:pPr>
      <w:r>
        <w:t>Case 221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6">
          <w:r>
            <w:rPr/>
            <w:t>compiler-explorer/compiler-explorer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07">
          <w:r>
            <w:rPr/>
            <w:t>https://github.com/compiler-explorer/compiler-explorer/pull/1950</w:t>
          </w:r>
        </w:hyperlink>
      </w:r>
    </w:p>
    <w:p>
      <w:r>
        <w:t xml:space="preserve">Vulnerable Package: </w:t>
      </w:r>
      <w:r>
        <w:rPr>
          <w:b/>
        </w:rPr>
        <w:t>jquery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1.2, &lt; 3.5.0</w:t>
            </w:r>
          </w:p>
        </w:tc>
        <w:tc>
          <w:tcPr>
            <w:tcW w:type="dxa" w:w="4320"/>
          </w:tcPr>
          <w:p>
            <w:r>
              <w:t>3.5.0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08">
          <w:r>
            <w:rPr/>
            <w:t>e86bdf89ed29c74e1850f568be2ada4d728f0df8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08">
          <w:r>
            <w:rPr/>
            <w:t>e86bdf89ed29c74e1850f568be2ada4d728f0df8</w:t>
          </w:r>
        </w:hyperlink>
      </w:r>
    </w:p>
    <w:p>
      <w:r>
        <w:br w:type="page"/>
      </w:r>
    </w:p>
    <w:p>
      <w:pPr>
        <w:pStyle w:val="Heading1"/>
      </w:pPr>
      <w:r>
        <w:t>Case 222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09">
          <w:r>
            <w:rPr/>
            <w:t>firefox-devtools/profiler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10">
          <w:r>
            <w:rPr/>
            <w:t>https://github.com/firefox-devtools/profiler/pull/2053</w:t>
          </w:r>
        </w:hyperlink>
      </w:r>
    </w:p>
    <w:p>
      <w:r>
        <w:t xml:space="preserve">Vulnerable Package: </w:t>
      </w:r>
      <w:r>
        <w:rPr>
          <w:b/>
        </w:rPr>
        <w:t>ecstatic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4.0.0, &lt; 4.1.2</w:t>
            </w:r>
          </w:p>
        </w:tc>
        <w:tc>
          <w:tcPr>
            <w:tcW w:type="dxa" w:w="4320"/>
          </w:tcPr>
          <w:p>
            <w:r>
              <w:t>4.1.2</w:t>
            </w:r>
          </w:p>
        </w:tc>
      </w:tr>
      <w:tr>
        <w:tc>
          <w:tcPr>
            <w:tcW w:type="dxa" w:w="4320"/>
          </w:tcPr>
          <w:p>
            <w:r>
              <w:t>&gt;= 3.0.0, &lt; 3.3.2</w:t>
            </w:r>
          </w:p>
        </w:tc>
        <w:tc>
          <w:tcPr>
            <w:tcW w:type="dxa" w:w="4320"/>
          </w:tcPr>
          <w:p>
            <w:r>
              <w:t>3.3.2</w:t>
            </w:r>
          </w:p>
        </w:tc>
      </w:tr>
      <w:tr>
        <w:tc>
          <w:tcPr>
            <w:tcW w:type="dxa" w:w="4320"/>
          </w:tcPr>
          <w:p>
            <w:r>
              <w:t>&lt; 2.2.2</w:t>
            </w:r>
          </w:p>
        </w:tc>
        <w:tc>
          <w:tcPr>
            <w:tcW w:type="dxa" w:w="4320"/>
          </w:tcPr>
          <w:p>
            <w:r>
              <w:t>2.2.2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11">
          <w:r>
            <w:rPr/>
            <w:t>f2fd05a95a32c672a0f3232a59bd1a1c53c7aac0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12">
          <w:r>
            <w:rPr/>
            <w:t>c29155b7dcaeec890a7a4630ff638f35481f59a6</w:t>
          </w:r>
        </w:hyperlink>
      </w:r>
    </w:p>
    <w:p>
      <w:r>
        <w:t xml:space="preserve">Fixing PR: </w:t>
      </w:r>
      <w:r>
        <w:rPr>
          <w:color w:val="000000" w:themeColor="hyperlink"/>
          <w:u w:val="single"/>
        </w:rPr>
        <w:hyperlink r:id="rId513">
          <w:r>
            <w:rPr/>
            <w:t>2057</w:t>
          </w:r>
        </w:hyperlink>
      </w:r>
    </w:p>
    <w:p>
      <w:r>
        <w:br w:type="page"/>
      </w:r>
    </w:p>
    <w:p>
      <w:pPr>
        <w:pStyle w:val="Heading1"/>
      </w:pPr>
      <w:r>
        <w:t>Case 223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14">
          <w:r>
            <w:rPr/>
            <w:t>itteco/iframely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15">
          <w:r>
            <w:rPr/>
            <w:t>https://github.com/itteco/iframely/pull/228</w:t>
          </w:r>
        </w:hyperlink>
      </w:r>
    </w:p>
    <w:p>
      <w:r>
        <w:t xml:space="preserve">Vulnerable Package: </w:t>
      </w:r>
      <w:r>
        <w:rPr>
          <w:b/>
        </w:rPr>
        <w:t>mongoose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&lt; 5.7.5</w:t>
            </w:r>
          </w:p>
        </w:tc>
        <w:tc>
          <w:tcPr>
            <w:tcW w:type="dxa" w:w="4320"/>
          </w:tcPr>
          <w:p>
            <w:r>
              <w:t>5.7.5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16">
          <w:r>
            <w:rPr/>
            <w:t>f6066b41d4891db2b4f3be045300172ba4f82ba1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16">
          <w:r>
            <w:rPr/>
            <w:t>f6066b41d4891db2b4f3be045300172ba4f82ba1</w:t>
          </w:r>
        </w:hyperlink>
      </w:r>
    </w:p>
    <w:p>
      <w:r>
        <w:br w:type="page"/>
      </w:r>
    </w:p>
    <w:p>
      <w:pPr>
        <w:pStyle w:val="Heading1"/>
      </w:pPr>
      <w:r>
        <w:t>Case 224</w:t>
      </w:r>
    </w:p>
    <w:p>
      <w:r>
        <w:t xml:space="preserve">Project: </w:t>
      </w:r>
      <w:r>
        <w:rPr>
          <w:color w:val="000000" w:themeColor="hyperlink"/>
          <w:u w:val="single"/>
        </w:rPr>
        <w:hyperlink r:id="rId517">
          <w:r>
            <w:rPr/>
            <w:t>Automattic/mongoose</w:t>
          </w:r>
        </w:hyperlink>
      </w:r>
    </w:p>
    <w:p>
      <w:r>
        <w:t xml:space="preserve">Pull Request: </w:t>
      </w:r>
      <w:r>
        <w:rPr>
          <w:color w:val="000000" w:themeColor="hyperlink"/>
          <w:u w:val="single"/>
        </w:rPr>
        <w:hyperlink r:id="rId518">
          <w:r>
            <w:rPr/>
            <w:t>https://github.com/Automattic/mongoose/pull/8674</w:t>
          </w:r>
        </w:hyperlink>
      </w:r>
    </w:p>
    <w:p>
      <w:r>
        <w:t xml:space="preserve">Vulnerable Package: </w:t>
      </w:r>
      <w:r>
        <w:rPr>
          <w:b/>
        </w:rPr>
        <w:t>acorn</w:t>
      </w:r>
    </w:p>
    <w:p>
      <w:r>
        <w:t>Directories</w:t>
      </w:r>
    </w:p>
    <w:p>
      <w:pPr>
        <w:pStyle w:val="ListBullet"/>
      </w:pPr>
      <w:r>
        <w:t>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Affected</w:t>
            </w:r>
          </w:p>
        </w:tc>
        <w:tc>
          <w:tcPr>
            <w:tcW w:type="dxa" w:w="4320"/>
          </w:tcPr>
          <w:p>
            <w:r>
              <w:t>First Patched Release</w:t>
            </w:r>
          </w:p>
        </w:tc>
      </w:tr>
      <w:tr>
        <w:tc>
          <w:tcPr>
            <w:tcW w:type="dxa" w:w="4320"/>
          </w:tcPr>
          <w:p>
            <w:r>
              <w:t>&gt;= 5.1.2, &lt; 5.7.4</w:t>
            </w:r>
          </w:p>
        </w:tc>
        <w:tc>
          <w:tcPr>
            <w:tcW w:type="dxa" w:w="4320"/>
          </w:tcPr>
          <w:p>
            <w:r>
              <w:t>5.7.4</w:t>
            </w:r>
          </w:p>
        </w:tc>
      </w:tr>
      <w:tr>
        <w:tc>
          <w:tcPr>
            <w:tcW w:type="dxa" w:w="4320"/>
          </w:tcPr>
          <w:p>
            <w:r>
              <w:t>&gt;= 7.0.0, &lt; 7.1.1</w:t>
            </w:r>
          </w:p>
        </w:tc>
        <w:tc>
          <w:tcPr>
            <w:tcW w:type="dxa" w:w="4320"/>
          </w:tcPr>
          <w:p>
            <w:r>
              <w:t>7.1.1</w:t>
            </w:r>
          </w:p>
        </w:tc>
      </w:tr>
      <w:tr>
        <w:tc>
          <w:tcPr>
            <w:tcW w:type="dxa" w:w="4320"/>
          </w:tcPr>
          <w:p>
            <w:r>
              <w:t>&gt;= 6.0.0, &lt; 6.4.1</w:t>
            </w:r>
          </w:p>
        </w:tc>
        <w:tc>
          <w:tcPr>
            <w:tcW w:type="dxa" w:w="4320"/>
          </w:tcPr>
          <w:p>
            <w:r>
              <w:t>6.4.1</w:t>
            </w:r>
          </w:p>
        </w:tc>
      </w:tr>
    </w:tbl>
    <w:p>
      <w:r>
        <w:t>Fixed?: Yes</w:t>
      </w:r>
    </w:p>
    <w:p>
      <w:r>
        <w:t xml:space="preserve">Fixing Commit: </w:t>
      </w:r>
      <w:r>
        <w:rPr>
          <w:color w:val="000000" w:themeColor="hyperlink"/>
          <w:u w:val="single"/>
        </w:rPr>
        <w:hyperlink r:id="rId519">
          <w:r>
            <w:rPr/>
            <w:t>3a7cbb1002d20ec372573f9ea04e478511c8b433</w:t>
          </w:r>
        </w:hyperlink>
      </w:r>
    </w:p>
    <w:p>
      <w:r>
        <w:t xml:space="preserve">Fixing Commit to Master: </w:t>
      </w:r>
      <w:r>
        <w:rPr>
          <w:color w:val="000000" w:themeColor="hyperlink"/>
          <w:u w:val="single"/>
        </w:rPr>
        <w:hyperlink r:id="rId519">
          <w:r>
            <w:rPr/>
            <w:t>3a7cbb1002d20ec372573f9ea04e478511c8b433</w:t>
          </w:r>
        </w:hyperlink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b2wads/grimorio-ui" TargetMode="External"/><Relationship Id="rId10" Type="http://schemas.openxmlformats.org/officeDocument/2006/relationships/hyperlink" Target="https://github.com/b2wads/grimorio-ui/pull/107" TargetMode="External"/><Relationship Id="rId11" Type="http://schemas.openxmlformats.org/officeDocument/2006/relationships/hyperlink" Target="https://github.com/b2wads/grimorio-ui/commit/8e27c08d2629f23e401f5ac7438025f17f20b29e" TargetMode="External"/><Relationship Id="rId12" Type="http://schemas.openxmlformats.org/officeDocument/2006/relationships/hyperlink" Target="https://github.com/b2wads/grimorio-ui/commit/8199b4ad35e05e8221e6492f22d82983c1d9da19" TargetMode="External"/><Relationship Id="rId13" Type="http://schemas.openxmlformats.org/officeDocument/2006/relationships/hyperlink" Target="https://github.com/b2wads/grimorio-ui/commit/32199638d9d75a82203b9d1ba05fc01062df219b" TargetMode="External"/><Relationship Id="rId14" Type="http://schemas.openxmlformats.org/officeDocument/2006/relationships/hyperlink" Target="https://github.com/aws-amplify/community" TargetMode="External"/><Relationship Id="rId15" Type="http://schemas.openxmlformats.org/officeDocument/2006/relationships/hyperlink" Target="https://github.com/aws-amplify/community/pull/216" TargetMode="External"/><Relationship Id="rId16" Type="http://schemas.openxmlformats.org/officeDocument/2006/relationships/hyperlink" Target="https://github.com/aws-amplify/community/commit/b78df6cf183c94fc2afcefa870e28dad0b8019e5" TargetMode="External"/><Relationship Id="rId17" Type="http://schemas.openxmlformats.org/officeDocument/2006/relationships/hyperlink" Target="https://github.com/aws-amplify/community/pull/235" TargetMode="External"/><Relationship Id="rId18" Type="http://schemas.openxmlformats.org/officeDocument/2006/relationships/hyperlink" Target="https://github.com/aws-amplify/community/pull/217" TargetMode="External"/><Relationship Id="rId19" Type="http://schemas.openxmlformats.org/officeDocument/2006/relationships/hyperlink" Target="https://github.com/aws-amplify/community/pull/218" TargetMode="External"/><Relationship Id="rId20" Type="http://schemas.openxmlformats.org/officeDocument/2006/relationships/hyperlink" Target="https://github.com/aws-amplify/community/pull/219" TargetMode="External"/><Relationship Id="rId21" Type="http://schemas.openxmlformats.org/officeDocument/2006/relationships/hyperlink" Target="https://github.com/aws-amplify/community/pull/220" TargetMode="External"/><Relationship Id="rId22" Type="http://schemas.openxmlformats.org/officeDocument/2006/relationships/hyperlink" Target="https://github.com/aws-amplify/community/pull/221" TargetMode="External"/><Relationship Id="rId23" Type="http://schemas.openxmlformats.org/officeDocument/2006/relationships/hyperlink" Target="https://github.com/zebrunner/reporting-ui" TargetMode="External"/><Relationship Id="rId24" Type="http://schemas.openxmlformats.org/officeDocument/2006/relationships/hyperlink" Target="https://github.com/zebrunner/reporting-ui/pull/257" TargetMode="External"/><Relationship Id="rId25" Type="http://schemas.openxmlformats.org/officeDocument/2006/relationships/hyperlink" Target="https://github.com/zebrunner/reporting-ui/commit/e62091189f3ea71e64202928f866f1db6e2de8d4" TargetMode="External"/><Relationship Id="rId26" Type="http://schemas.openxmlformats.org/officeDocument/2006/relationships/hyperlink" Target="https://github.com/zebrunner/reporting-ui/commit/62ba1e81ef29555de14d2b879691a15f2a690726" TargetMode="External"/><Relationship Id="rId27" Type="http://schemas.openxmlformats.org/officeDocument/2006/relationships/hyperlink" Target="https://github.com/zebrunner/reporting-ui/pull/347" TargetMode="External"/><Relationship Id="rId28" Type="http://schemas.openxmlformats.org/officeDocument/2006/relationships/hyperlink" Target="https://github.com/Samsung/TAU" TargetMode="External"/><Relationship Id="rId29" Type="http://schemas.openxmlformats.org/officeDocument/2006/relationships/hyperlink" Target="https://github.com/Samsung/TAU/pull/787" TargetMode="External"/><Relationship Id="rId30" Type="http://schemas.openxmlformats.org/officeDocument/2006/relationships/hyperlink" Target="https://github.com/Samsung/TAU/commit/59efe1339425308cb4e37d067725ea597c52b354" TargetMode="External"/><Relationship Id="rId31" Type="http://schemas.openxmlformats.org/officeDocument/2006/relationships/hyperlink" Target="https://github.com/Samsung/TAU/commit/babb15bf5482bb7e3a566dc60d8e08a354649f26" TargetMode="External"/><Relationship Id="rId32" Type="http://schemas.openxmlformats.org/officeDocument/2006/relationships/hyperlink" Target="https://github.com/Samsung/TAU/pull/592" TargetMode="External"/><Relationship Id="rId33" Type="http://schemas.openxmlformats.org/officeDocument/2006/relationships/hyperlink" Target="https://github.com/liferay/liferay-npm-tools" TargetMode="External"/><Relationship Id="rId34" Type="http://schemas.openxmlformats.org/officeDocument/2006/relationships/hyperlink" Target="https://github.com/liferay/liferay-npm-tools/pull/413" TargetMode="External"/><Relationship Id="rId35" Type="http://schemas.openxmlformats.org/officeDocument/2006/relationships/hyperlink" Target="https://github.com/liferay/liferay-npm-tools/commit/e238a5cb324560755b143283d9e75353729676f3" TargetMode="External"/><Relationship Id="rId36" Type="http://schemas.openxmlformats.org/officeDocument/2006/relationships/hyperlink" Target="https://github.com/liferay/liferay-npm-tools/commit/35871fadff56746128106ecaa746bfa9f8997799" TargetMode="External"/><Relationship Id="rId37" Type="http://schemas.openxmlformats.org/officeDocument/2006/relationships/hyperlink" Target="https://github.com/liferay/liferay-npm-tools/pull/497" TargetMode="External"/><Relationship Id="rId38" Type="http://schemas.openxmlformats.org/officeDocument/2006/relationships/hyperlink" Target="https://github.com/liferay/liferay-npm-tools/pull/414" TargetMode="External"/><Relationship Id="rId39" Type="http://schemas.openxmlformats.org/officeDocument/2006/relationships/hyperlink" Target="https://github.com/liferay/liferay-npm-tools/pull/434" TargetMode="External"/><Relationship Id="rId40" Type="http://schemas.openxmlformats.org/officeDocument/2006/relationships/hyperlink" Target="https://github.com/F5Networks/f5-declarative-onboarding" TargetMode="External"/><Relationship Id="rId41" Type="http://schemas.openxmlformats.org/officeDocument/2006/relationships/hyperlink" Target="https://github.com/F5Networks/f5-declarative-onboarding/pull/130" TargetMode="External"/><Relationship Id="rId42" Type="http://schemas.openxmlformats.org/officeDocument/2006/relationships/hyperlink" Target="https://github.com/F5Networks/f5-declarative-onboarding/commit/b3c44f27abe89b5ab94bdfaaefeef385f34c2821" TargetMode="External"/><Relationship Id="rId43" Type="http://schemas.openxmlformats.org/officeDocument/2006/relationships/hyperlink" Target="https://github.com/F5Networks/f5-declarative-onboarding/commit/d0193b140d4bca727d98ad3ad13876b90f4ea21c" TargetMode="External"/><Relationship Id="rId44" Type="http://schemas.openxmlformats.org/officeDocument/2006/relationships/hyperlink" Target="https://github.com/carbon-design-system/carbon-addons-iot-react" TargetMode="External"/><Relationship Id="rId45" Type="http://schemas.openxmlformats.org/officeDocument/2006/relationships/hyperlink" Target="https://github.com/carbon-design-system/carbon-addons-iot-react/pull/1008" TargetMode="External"/><Relationship Id="rId46" Type="http://schemas.openxmlformats.org/officeDocument/2006/relationships/hyperlink" Target="https://github.com/carbon-design-system/carbon-addons-iot-react/commit/66aee3319e8ba64c6719387c1f070a721354d4c1" TargetMode="External"/><Relationship Id="rId47" Type="http://schemas.openxmlformats.org/officeDocument/2006/relationships/hyperlink" Target="https://github.com/carbon-design-system/carbon-addons-iot-react/commit/f102ecbff7c635ca2f8ec099ec707142e24ddff0" TargetMode="External"/><Relationship Id="rId48" Type="http://schemas.openxmlformats.org/officeDocument/2006/relationships/hyperlink" Target="https://github.com/ovh/manager" TargetMode="External"/><Relationship Id="rId49" Type="http://schemas.openxmlformats.org/officeDocument/2006/relationships/hyperlink" Target="https://github.com/ovh/manager/pull/1280" TargetMode="External"/><Relationship Id="rId50" Type="http://schemas.openxmlformats.org/officeDocument/2006/relationships/hyperlink" Target="https://github.com/ovh/manager/commit/ecba9396990e364a6a139c07bfd5a0fabd7940cf" TargetMode="External"/><Relationship Id="rId51" Type="http://schemas.openxmlformats.org/officeDocument/2006/relationships/hyperlink" Target="https://github.com/ovh/manager/pull/3752" TargetMode="External"/><Relationship Id="rId52" Type="http://schemas.openxmlformats.org/officeDocument/2006/relationships/hyperlink" Target="https://github.com/ovh/manager/pull/1281" TargetMode="External"/><Relationship Id="rId53" Type="http://schemas.openxmlformats.org/officeDocument/2006/relationships/hyperlink" Target="https://github.com/ovh/manager/pull/2875" TargetMode="External"/><Relationship Id="rId54" Type="http://schemas.openxmlformats.org/officeDocument/2006/relationships/hyperlink" Target="https://github.com/ovh/manager/pull/1282" TargetMode="External"/><Relationship Id="rId55" Type="http://schemas.openxmlformats.org/officeDocument/2006/relationships/hyperlink" Target="https://github.com/MoTrPAC/motrpac-frontend" TargetMode="External"/><Relationship Id="rId56" Type="http://schemas.openxmlformats.org/officeDocument/2006/relationships/hyperlink" Target="https://github.com/MoTrPAC/motrpac-frontend/pull/65" TargetMode="External"/><Relationship Id="rId57" Type="http://schemas.openxmlformats.org/officeDocument/2006/relationships/hyperlink" Target="https://github.com/MoTrPAC/motrpac-frontend/commit/334185f5b24a680419feee757e9162c4662e36e8" TargetMode="External"/><Relationship Id="rId58" Type="http://schemas.openxmlformats.org/officeDocument/2006/relationships/hyperlink" Target="https://github.com/MoTrPAC/motrpac-frontend/commit/4fe0b0e645bba82fdc4ececa16ca0e657c33dd64" TargetMode="External"/><Relationship Id="rId59" Type="http://schemas.openxmlformats.org/officeDocument/2006/relationships/hyperlink" Target="https://github.com/MoTrPAC/motrpac-frontend/pull/68" TargetMode="External"/><Relationship Id="rId60" Type="http://schemas.openxmlformats.org/officeDocument/2006/relationships/hyperlink" Target="https://github.com/IBM/openapi-validator" TargetMode="External"/><Relationship Id="rId61" Type="http://schemas.openxmlformats.org/officeDocument/2006/relationships/hyperlink" Target="https://github.com/IBM/openapi-validator/pull/113" TargetMode="External"/><Relationship Id="rId62" Type="http://schemas.openxmlformats.org/officeDocument/2006/relationships/hyperlink" Target="https://github.com/IBM/openapi-validator/commit/17735d0b4ee96afd250192fbcc58bb3ed8b14d8b" TargetMode="External"/><Relationship Id="rId63" Type="http://schemas.openxmlformats.org/officeDocument/2006/relationships/hyperlink" Target="https://github.com/IBM/openapi-validator/commit/1ca1dc8b25dbfee541163f80237b39e91961295b" TargetMode="External"/><Relationship Id="rId64" Type="http://schemas.openxmlformats.org/officeDocument/2006/relationships/hyperlink" Target="https://github.com/IBM/openapi-validator/pull/119" TargetMode="External"/><Relationship Id="rId65" Type="http://schemas.openxmlformats.org/officeDocument/2006/relationships/hyperlink" Target="https://github.com/ucfopen/Obojobo" TargetMode="External"/><Relationship Id="rId66" Type="http://schemas.openxmlformats.org/officeDocument/2006/relationships/hyperlink" Target="https://github.com/ucfopen/Obojobo/pull/957" TargetMode="External"/><Relationship Id="rId67" Type="http://schemas.openxmlformats.org/officeDocument/2006/relationships/hyperlink" Target="https://github.com/ucfopen/Obojobo/commit/eb30fa6259359bca6a6048c22a0c99fd4063ac6c" TargetMode="External"/><Relationship Id="rId68" Type="http://schemas.openxmlformats.org/officeDocument/2006/relationships/hyperlink" Target="https://github.com/ucfopen/Obojobo/pull/977" TargetMode="External"/><Relationship Id="rId69" Type="http://schemas.openxmlformats.org/officeDocument/2006/relationships/hyperlink" Target="https://github.com/ucfopen/Obojobo/pull/1246" TargetMode="External"/><Relationship Id="rId70" Type="http://schemas.openxmlformats.org/officeDocument/2006/relationships/hyperlink" Target="https://github.com/ucfopen/Obojobo/commit/ecc7a3b2f5c0e12e19a4521e454efd88ef27dbd0" TargetMode="External"/><Relationship Id="rId71" Type="http://schemas.openxmlformats.org/officeDocument/2006/relationships/hyperlink" Target="https://github.com/ucfopen/Obojobo/commit/dab2fb301fbe1c5e38072a43fe276aad5891ceef" TargetMode="External"/><Relationship Id="rId72" Type="http://schemas.openxmlformats.org/officeDocument/2006/relationships/hyperlink" Target="https://github.com/ucfopen/Obojobo/commit/6371f72ee82deaa543a5a13dc7dbc4693536c3e2" TargetMode="External"/><Relationship Id="rId73" Type="http://schemas.openxmlformats.org/officeDocument/2006/relationships/hyperlink" Target="https://github.com/ucfopen/Obojobo/pull/1292" TargetMode="External"/><Relationship Id="rId74" Type="http://schemas.openxmlformats.org/officeDocument/2006/relationships/hyperlink" Target="https://github.com/ucfopen/Obojobo/pull/1247" TargetMode="External"/><Relationship Id="rId75" Type="http://schemas.openxmlformats.org/officeDocument/2006/relationships/hyperlink" Target="https://github.com/ucfopen/Obojobo/commit/103419735400b77eafef5ebcdd533ac07a8553a7" TargetMode="External"/><Relationship Id="rId76" Type="http://schemas.openxmlformats.org/officeDocument/2006/relationships/hyperlink" Target="https://github.com/ucfopen/Obojobo/commit/72fa070d6c72c7099ddbac60d115fe3696dcdfe9" TargetMode="External"/><Relationship Id="rId77" Type="http://schemas.openxmlformats.org/officeDocument/2006/relationships/hyperlink" Target="https://github.com/ucfopen/Obojobo/commit/d3ef8f394d83b0f9ba2d1308ae98d954325d5fdb" TargetMode="External"/><Relationship Id="rId78" Type="http://schemas.openxmlformats.org/officeDocument/2006/relationships/hyperlink" Target="https://github.com/ucfopen/Obojobo/pull/1337" TargetMode="External"/><Relationship Id="rId79" Type="http://schemas.openxmlformats.org/officeDocument/2006/relationships/hyperlink" Target="https://github.com/Kommunicate-io/Kommunicate-Web-SDK" TargetMode="External"/><Relationship Id="rId80" Type="http://schemas.openxmlformats.org/officeDocument/2006/relationships/hyperlink" Target="https://github.com/Kommunicate-io/Kommunicate-Web-SDK/pull/449" TargetMode="External"/><Relationship Id="rId81" Type="http://schemas.openxmlformats.org/officeDocument/2006/relationships/hyperlink" Target="https://github.com/Kommunicate-io/Kommunicate-Web-SDK/commit/310e565166bb95f922b3722a1dd0d0f75fc9a758" TargetMode="External"/><Relationship Id="rId82" Type="http://schemas.openxmlformats.org/officeDocument/2006/relationships/hyperlink" Target="https://github.com/Kommunicate-io/Kommunicate-Web-SDK/commit/27f529f093f60074d8740a276b9bcb4da7aac533" TargetMode="External"/><Relationship Id="rId83" Type="http://schemas.openxmlformats.org/officeDocument/2006/relationships/hyperlink" Target="https://github.com/Kommunicate-io/Kommunicate-Web-SDK/pull/462" TargetMode="External"/><Relationship Id="rId84" Type="http://schemas.openxmlformats.org/officeDocument/2006/relationships/hyperlink" Target="https://github.com/facebook/fbt" TargetMode="External"/><Relationship Id="rId85" Type="http://schemas.openxmlformats.org/officeDocument/2006/relationships/hyperlink" Target="https://github.com/facebook/fbt/pull/97" TargetMode="External"/><Relationship Id="rId86" Type="http://schemas.openxmlformats.org/officeDocument/2006/relationships/hyperlink" Target="https://github.com/facebook/fbt/commit/d6fd19b3a8e8aed736025ca3693c9fe15129aec4" TargetMode="External"/><Relationship Id="rId87" Type="http://schemas.openxmlformats.org/officeDocument/2006/relationships/hyperlink" Target="https://github.com/facebook/fbt/pull/98" TargetMode="External"/><Relationship Id="rId88" Type="http://schemas.openxmlformats.org/officeDocument/2006/relationships/hyperlink" Target="https://github.com/facebook/fbt/commit/3a69c15c4fe56d0d62ae1848dd8e3a0b840e411c" TargetMode="External"/><Relationship Id="rId89" Type="http://schemas.openxmlformats.org/officeDocument/2006/relationships/hyperlink" Target="https://github.com/facebook/fbt/pull/99" TargetMode="External"/><Relationship Id="rId90" Type="http://schemas.openxmlformats.org/officeDocument/2006/relationships/hyperlink" Target="https://github.com/facebook/fbt/commit/e16fa708a4213d83cba0226cf1dba006a05ccfc3" TargetMode="External"/><Relationship Id="rId91" Type="http://schemas.openxmlformats.org/officeDocument/2006/relationships/hyperlink" Target="https://github.com/facebook/fbt/pull/100" TargetMode="External"/><Relationship Id="rId92" Type="http://schemas.openxmlformats.org/officeDocument/2006/relationships/hyperlink" Target="https://github.com/facebook/fbt/commit/ccd03b925288b96736b6630edc56328417b81b12" TargetMode="External"/><Relationship Id="rId93" Type="http://schemas.openxmlformats.org/officeDocument/2006/relationships/hyperlink" Target="https://github.com/facebook/fbt/pull/101" TargetMode="External"/><Relationship Id="rId94" Type="http://schemas.openxmlformats.org/officeDocument/2006/relationships/hyperlink" Target="https://github.com/facebook/fbt/commit/9bb817a397b9b9063466b0ef80cbe1772bffcab6" TargetMode="External"/><Relationship Id="rId95" Type="http://schemas.openxmlformats.org/officeDocument/2006/relationships/hyperlink" Target="https://github.com/facebook/fbt/pull/102" TargetMode="External"/><Relationship Id="rId96" Type="http://schemas.openxmlformats.org/officeDocument/2006/relationships/hyperlink" Target="https://github.com/facebook/fbt/commit/1026f66ee6e359d717a5c08fb0512c35432f6c61" TargetMode="External"/><Relationship Id="rId97" Type="http://schemas.openxmlformats.org/officeDocument/2006/relationships/hyperlink" Target="https://github.com/facebook/fbt/pull/103" TargetMode="External"/><Relationship Id="rId98" Type="http://schemas.openxmlformats.org/officeDocument/2006/relationships/hyperlink" Target="https://github.com/facebook/fbt/commit/affe92654181792bec120c59d163b69a843abf0f" TargetMode="External"/><Relationship Id="rId99" Type="http://schemas.openxmlformats.org/officeDocument/2006/relationships/hyperlink" Target="https://github.com/facebook/fbt/pull/104" TargetMode="External"/><Relationship Id="rId100" Type="http://schemas.openxmlformats.org/officeDocument/2006/relationships/hyperlink" Target="https://github.com/facebook/fbt/commit/1323b9733d16f1108e3d12096e338d064b8d38bb" TargetMode="External"/><Relationship Id="rId101" Type="http://schemas.openxmlformats.org/officeDocument/2006/relationships/hyperlink" Target="https://github.com/facebook/fbt/pull/105" TargetMode="External"/><Relationship Id="rId102" Type="http://schemas.openxmlformats.org/officeDocument/2006/relationships/hyperlink" Target="https://github.com/facebook/fbt/commit/e2c75a9cccf81be44632f59a8f3311429e73b640" TargetMode="External"/><Relationship Id="rId103" Type="http://schemas.openxmlformats.org/officeDocument/2006/relationships/hyperlink" Target="https://github.com/facebook/fbt/pull/117" TargetMode="External"/><Relationship Id="rId104" Type="http://schemas.openxmlformats.org/officeDocument/2006/relationships/hyperlink" Target="https://github.com/facebook/fbt/commit/8b2df6a32fc0943fb66c005208947ebc2bb9d4d6" TargetMode="External"/><Relationship Id="rId105" Type="http://schemas.openxmlformats.org/officeDocument/2006/relationships/hyperlink" Target="https://github.com/facebook/fbt/pull/118" TargetMode="External"/><Relationship Id="rId106" Type="http://schemas.openxmlformats.org/officeDocument/2006/relationships/hyperlink" Target="https://github.com/facebook/fbt/commit/e2fdf82a8b238c1239f0055ce73406c7c229f2ed" TargetMode="External"/><Relationship Id="rId107" Type="http://schemas.openxmlformats.org/officeDocument/2006/relationships/hyperlink" Target="https://github.com/facebook/fbt/pull/119" TargetMode="External"/><Relationship Id="rId108" Type="http://schemas.openxmlformats.org/officeDocument/2006/relationships/hyperlink" Target="https://github.com/facebook/fbt/commit/5e92ef4ca03913a3127bda08d36d0e3c98cbd80e" TargetMode="External"/><Relationship Id="rId109" Type="http://schemas.openxmlformats.org/officeDocument/2006/relationships/hyperlink" Target="https://github.com/facebook/fbt/pull/133" TargetMode="External"/><Relationship Id="rId110" Type="http://schemas.openxmlformats.org/officeDocument/2006/relationships/hyperlink" Target="https://github.com/facebook/fbt/commit/ec1874d4ed302dc1c66855aa05952a432d624bae" TargetMode="External"/><Relationship Id="rId111" Type="http://schemas.openxmlformats.org/officeDocument/2006/relationships/hyperlink" Target="https://github.com/Amsterdam/signals-frontend" TargetMode="External"/><Relationship Id="rId112" Type="http://schemas.openxmlformats.org/officeDocument/2006/relationships/hyperlink" Target="https://github.com/Amsterdam/signals-frontend/pull/302" TargetMode="External"/><Relationship Id="rId113" Type="http://schemas.openxmlformats.org/officeDocument/2006/relationships/hyperlink" Target="https://github.com/Amsterdam/signals-frontend/commit/a75999c32f45358a75db5c807f5d5e12e31cf571" TargetMode="External"/><Relationship Id="rId114" Type="http://schemas.openxmlformats.org/officeDocument/2006/relationships/hyperlink" Target="https://github.com/Amsterdam/signals-frontend/commit/4e58c58bf9ff11b6abe8f0a5abba1ea8d13707ac" TargetMode="External"/><Relationship Id="rId115" Type="http://schemas.openxmlformats.org/officeDocument/2006/relationships/hyperlink" Target="https://github.com/Amsterdam/signals-frontend/commit/b600130919a3bfc2392f3db37cc74eb6c3a9b514" TargetMode="External"/><Relationship Id="rId116" Type="http://schemas.openxmlformats.org/officeDocument/2006/relationships/hyperlink" Target="https://github.com/Amsterdam/signals-frontend/pull/397" TargetMode="External"/><Relationship Id="rId117" Type="http://schemas.openxmlformats.org/officeDocument/2006/relationships/hyperlink" Target="https://github.com/StartupsPoleEmploi/zen" TargetMode="External"/><Relationship Id="rId118" Type="http://schemas.openxmlformats.org/officeDocument/2006/relationships/hyperlink" Target="https://github.com/StartupsPoleEmploi/zen/pull/305" TargetMode="External"/><Relationship Id="rId119" Type="http://schemas.openxmlformats.org/officeDocument/2006/relationships/hyperlink" Target="https://github.com/StartupsPoleEmploi/zen/commit/6135f14bb0e1c1686ffa34de1b6cc50916200fe3" TargetMode="External"/><Relationship Id="rId120" Type="http://schemas.openxmlformats.org/officeDocument/2006/relationships/hyperlink" Target="https://github.com/StartupsPoleEmploi/zen/commit/cb5c76604a26096aaf9137ea4e83aab22f432fda" TargetMode="External"/><Relationship Id="rId121" Type="http://schemas.openxmlformats.org/officeDocument/2006/relationships/hyperlink" Target="https://github.com/StartupsPoleEmploi/zen/commit/6dad85f2b57e2ae9a639e4db328e34539bcfa582" TargetMode="External"/><Relationship Id="rId122" Type="http://schemas.openxmlformats.org/officeDocument/2006/relationships/hyperlink" Target="https://github.com/StartupsPoleEmploi/zen/pull/342" TargetMode="External"/><Relationship Id="rId123" Type="http://schemas.openxmlformats.org/officeDocument/2006/relationships/hyperlink" Target="https://github.com/Plant-for-the-Planet-org/treecounter-app" TargetMode="External"/><Relationship Id="rId124" Type="http://schemas.openxmlformats.org/officeDocument/2006/relationships/hyperlink" Target="https://github.com/Plant-for-the-Planet-org/treecounter-app/pull/916" TargetMode="External"/><Relationship Id="rId125" Type="http://schemas.openxmlformats.org/officeDocument/2006/relationships/hyperlink" Target="https://github.com/Plant-for-the-Planet-org/treecounter-app/commit/e0e86f4143a71803d72709f94c641611585cdad2" TargetMode="External"/><Relationship Id="rId126" Type="http://schemas.openxmlformats.org/officeDocument/2006/relationships/hyperlink" Target="https://github.com/Plant-for-the-Planet-org/treecounter-app/commit/687cce522ca06f1e48c58888117f82b5c7cfe0ed" TargetMode="External"/><Relationship Id="rId127" Type="http://schemas.openxmlformats.org/officeDocument/2006/relationships/hyperlink" Target="https://github.com/Plant-for-the-Planet-org/treecounter-app/commit/db15834e648e6c182d009d610f9a58dbcf430cfa" TargetMode="External"/><Relationship Id="rId128" Type="http://schemas.openxmlformats.org/officeDocument/2006/relationships/hyperlink" Target="https://github.com/Plant-for-the-Planet-org/treecounter-app/pull/1651" TargetMode="External"/><Relationship Id="rId129" Type="http://schemas.openxmlformats.org/officeDocument/2006/relationships/hyperlink" Target="https://github.com/keystonejs/keystone" TargetMode="External"/><Relationship Id="rId130" Type="http://schemas.openxmlformats.org/officeDocument/2006/relationships/hyperlink" Target="https://github.com/keystonejs/keystone/pull/2306" TargetMode="External"/><Relationship Id="rId131" Type="http://schemas.openxmlformats.org/officeDocument/2006/relationships/hyperlink" Target="https://github.com/keystonejs/keystone/commit/89fd446d5b43fc04d872eab1f18025b2ac8d816e" TargetMode="External"/><Relationship Id="rId132" Type="http://schemas.openxmlformats.org/officeDocument/2006/relationships/hyperlink" Target="https://github.com/keystonejs/keystone/commit/b14a513e3c52e3f41bd4341b7b7faea2b9f8f2e9" TargetMode="External"/><Relationship Id="rId133" Type="http://schemas.openxmlformats.org/officeDocument/2006/relationships/hyperlink" Target="https://github.com/keystonejs/keystone/pull/2445" TargetMode="External"/><Relationship Id="rId134" Type="http://schemas.openxmlformats.org/officeDocument/2006/relationships/hyperlink" Target="https://github.com/codex-protocol/service.eel" TargetMode="External"/><Relationship Id="rId135" Type="http://schemas.openxmlformats.org/officeDocument/2006/relationships/hyperlink" Target="https://github.com/codex-protocol/service.eel/pull/5" TargetMode="External"/><Relationship Id="rId136" Type="http://schemas.openxmlformats.org/officeDocument/2006/relationships/hyperlink" Target="https://github.com/codex-protocol/service.eel/commit/e7a8f64b32a4723030a1649635bf128c6f7e40f8" TargetMode="External"/><Relationship Id="rId137" Type="http://schemas.openxmlformats.org/officeDocument/2006/relationships/hyperlink" Target="https://github.com/codex-protocol/service.eel/commit/73b0ceac397839906edc4d46c1cf81704aad9b01" TargetMode="External"/><Relationship Id="rId138" Type="http://schemas.openxmlformats.org/officeDocument/2006/relationships/hyperlink" Target="https://github.com/codex-protocol/service.eel/pull/7" TargetMode="External"/><Relationship Id="rId139" Type="http://schemas.openxmlformats.org/officeDocument/2006/relationships/hyperlink" Target="https://github.com/wordpress-mobile/gutenberg-mobile" TargetMode="External"/><Relationship Id="rId140" Type="http://schemas.openxmlformats.org/officeDocument/2006/relationships/hyperlink" Target="https://github.com/wordpress-mobile/gutenberg-mobile/pull/1239" TargetMode="External"/><Relationship Id="rId141" Type="http://schemas.openxmlformats.org/officeDocument/2006/relationships/hyperlink" Target="https://github.com/wordpress-mobile/gutenberg-mobile/commit/c5d4c7ded8593439f241a2fcf58af7e58198316d" TargetMode="External"/><Relationship Id="rId142" Type="http://schemas.openxmlformats.org/officeDocument/2006/relationships/hyperlink" Target="https://github.com/wordpress-mobile/gutenberg-mobile/commit/30126370183af3538a431b56e3b37688139af0b3" TargetMode="External"/><Relationship Id="rId143" Type="http://schemas.openxmlformats.org/officeDocument/2006/relationships/hyperlink" Target="https://github.com/wordpress-mobile/gutenberg-mobile/commit/42044797a383db8cf46ba2f36589363c758a0e32" TargetMode="External"/><Relationship Id="rId144" Type="http://schemas.openxmlformats.org/officeDocument/2006/relationships/hyperlink" Target="https://github.com/wordpress-mobile/gutenberg-mobile/pull/1869" TargetMode="External"/><Relationship Id="rId145" Type="http://schemas.openxmlformats.org/officeDocument/2006/relationships/hyperlink" Target="https://github.com/wordpress-mobile/gutenberg-mobile/pull/1279" TargetMode="External"/><Relationship Id="rId146" Type="http://schemas.openxmlformats.org/officeDocument/2006/relationships/hyperlink" Target="https://github.com/wordpress-mobile/gutenberg-mobile/pull/1280" TargetMode="External"/><Relationship Id="rId147" Type="http://schemas.openxmlformats.org/officeDocument/2006/relationships/hyperlink" Target="https://github.com/wordpress-mobile/gutenberg-mobile/pull/1281" TargetMode="External"/><Relationship Id="rId148" Type="http://schemas.openxmlformats.org/officeDocument/2006/relationships/hyperlink" Target="https://github.com/wordpress-mobile/gutenberg-mobile/pull/1282" TargetMode="External"/><Relationship Id="rId149" Type="http://schemas.openxmlformats.org/officeDocument/2006/relationships/hyperlink" Target="https://github.com/wordpress-mobile/gutenberg-mobile/pull/1334" TargetMode="External"/><Relationship Id="rId150" Type="http://schemas.openxmlformats.org/officeDocument/2006/relationships/hyperlink" Target="https://github.com/eBay/ebayui-core" TargetMode="External"/><Relationship Id="rId151" Type="http://schemas.openxmlformats.org/officeDocument/2006/relationships/hyperlink" Target="https://github.com/eBay/ebayui-core/pull/1003" TargetMode="External"/><Relationship Id="rId152" Type="http://schemas.openxmlformats.org/officeDocument/2006/relationships/hyperlink" Target="https://github.com/eBay/ebayui-core/commit/37c0eccfd4228a334fbecf8789a6dd47b4b32cf2" TargetMode="External"/><Relationship Id="rId153" Type="http://schemas.openxmlformats.org/officeDocument/2006/relationships/hyperlink" Target="https://github.com/eBay/ebayui-core/pull/1097" TargetMode="External"/><Relationship Id="rId154" Type="http://schemas.openxmlformats.org/officeDocument/2006/relationships/hyperlink" Target="https://github.com/eBay/ebayui-core/commit/6688b48e4c2d8da139a3e7d6d041d66072795171" TargetMode="External"/><Relationship Id="rId155" Type="http://schemas.openxmlformats.org/officeDocument/2006/relationships/hyperlink" Target="https://github.com/orbiting/backends" TargetMode="External"/><Relationship Id="rId156" Type="http://schemas.openxmlformats.org/officeDocument/2006/relationships/hyperlink" Target="https://github.com/orbiting/backends/pull/413" TargetMode="External"/><Relationship Id="rId157" Type="http://schemas.openxmlformats.org/officeDocument/2006/relationships/hyperlink" Target="https://github.com/IUSCA/SQAN" TargetMode="External"/><Relationship Id="rId158" Type="http://schemas.openxmlformats.org/officeDocument/2006/relationships/hyperlink" Target="https://github.com/IUSCA/SQAN/pull/160" TargetMode="External"/><Relationship Id="rId159" Type="http://schemas.openxmlformats.org/officeDocument/2006/relationships/hyperlink" Target="https://github.com/IUSCA/SQAN/commit/ec7e91a63c3552fd7f52140931e283a2a71da0c1" TargetMode="External"/><Relationship Id="rId160" Type="http://schemas.openxmlformats.org/officeDocument/2006/relationships/hyperlink" Target="https://github.com/ManageIQ/manageiq-v2v" TargetMode="External"/><Relationship Id="rId161" Type="http://schemas.openxmlformats.org/officeDocument/2006/relationships/hyperlink" Target="https://github.com/ManageIQ/manageiq-v2v/pull/1061" TargetMode="External"/><Relationship Id="rId162" Type="http://schemas.openxmlformats.org/officeDocument/2006/relationships/hyperlink" Target="https://github.com/ManageIQ/manageiq-v2v/commit/5a9ab9484897bae544732396eb0b4510a875d04e" TargetMode="External"/><Relationship Id="rId163" Type="http://schemas.openxmlformats.org/officeDocument/2006/relationships/hyperlink" Target="https://github.com/ManageIQ/manageiq-v2v/commit/8a404400e7c84e12ef497f7586cd556fd5f9eb52" TargetMode="External"/><Relationship Id="rId164" Type="http://schemas.openxmlformats.org/officeDocument/2006/relationships/hyperlink" Target="https://github.com/ManageIQ/manageiq-v2v/pull/1079" TargetMode="External"/><Relationship Id="rId165" Type="http://schemas.openxmlformats.org/officeDocument/2006/relationships/hyperlink" Target="https://github.com/ManageIQ/manageiq-v2v/pull/1062" TargetMode="External"/><Relationship Id="rId166" Type="http://schemas.openxmlformats.org/officeDocument/2006/relationships/hyperlink" Target="https://github.com/ManageIQ/manageiq-v2v/pull/1063" TargetMode="External"/><Relationship Id="rId167" Type="http://schemas.openxmlformats.org/officeDocument/2006/relationships/hyperlink" Target="https://github.com/ManageIQ/manageiq-v2v/pull/1064" TargetMode="External"/><Relationship Id="rId168" Type="http://schemas.openxmlformats.org/officeDocument/2006/relationships/hyperlink" Target="https://github.com/ManageIQ/manageiq-v2v/pull/1065" TargetMode="External"/><Relationship Id="rId169" Type="http://schemas.openxmlformats.org/officeDocument/2006/relationships/hyperlink" Target="https://github.com/jhipster/prettier-java" TargetMode="External"/><Relationship Id="rId170" Type="http://schemas.openxmlformats.org/officeDocument/2006/relationships/hyperlink" Target="https://github.com/jhipster/prettier-java/pull/206" TargetMode="External"/><Relationship Id="rId171" Type="http://schemas.openxmlformats.org/officeDocument/2006/relationships/hyperlink" Target="https://github.com/jhipster/prettier-java/commit/0dcab60c8d613879fdbdcb0516a3e5bdad0cc565" TargetMode="External"/><Relationship Id="rId172" Type="http://schemas.openxmlformats.org/officeDocument/2006/relationships/hyperlink" Target="https://github.com/jhipster/prettier-java/commit/556ece06b79217421b0060920b2d3b8ce9c9572d" TargetMode="External"/><Relationship Id="rId173" Type="http://schemas.openxmlformats.org/officeDocument/2006/relationships/hyperlink" Target="https://github.com/jhipster/prettier-java/pull/208" TargetMode="External"/><Relationship Id="rId174" Type="http://schemas.openxmlformats.org/officeDocument/2006/relationships/hyperlink" Target="https://github.com/jhipster/prettier-java/pull/207" TargetMode="External"/><Relationship Id="rId175" Type="http://schemas.openxmlformats.org/officeDocument/2006/relationships/hyperlink" Target="https://github.com/elastic/apm-agent-rum-js" TargetMode="External"/><Relationship Id="rId176" Type="http://schemas.openxmlformats.org/officeDocument/2006/relationships/hyperlink" Target="https://github.com/elastic/apm-agent-rum-js/pull/394" TargetMode="External"/><Relationship Id="rId177" Type="http://schemas.openxmlformats.org/officeDocument/2006/relationships/hyperlink" Target="https://github.com/elastic/apm-agent-rum-js/commit/17aae14cf359ecf221401370b4d6be70080ddc98" TargetMode="External"/><Relationship Id="rId178" Type="http://schemas.openxmlformats.org/officeDocument/2006/relationships/hyperlink" Target="https://github.com/elastic/apm-agent-rum-js/commit/944840e42280a6121a883945a1c7ca9edf62a145" TargetMode="External"/><Relationship Id="rId179" Type="http://schemas.openxmlformats.org/officeDocument/2006/relationships/hyperlink" Target="https://github.com/elastic/apm-agent-rum-js/pull/396" TargetMode="External"/><Relationship Id="rId180" Type="http://schemas.openxmlformats.org/officeDocument/2006/relationships/hyperlink" Target="https://github.com/elastic/apm-agent-rum-js/pull/550" TargetMode="External"/><Relationship Id="rId181" Type="http://schemas.openxmlformats.org/officeDocument/2006/relationships/hyperlink" Target="https://github.com/elastic/apm-agent-rum-js/commit/33d5817a2ac0c1d14206edd6e51103dd8ad2db2b" TargetMode="External"/><Relationship Id="rId182" Type="http://schemas.openxmlformats.org/officeDocument/2006/relationships/hyperlink" Target="https://github.com/elastic/apm-agent-rum-js/commit/89258a35f3b90a8fd8dd0b13f17fc9b75f528259" TargetMode="External"/><Relationship Id="rId183" Type="http://schemas.openxmlformats.org/officeDocument/2006/relationships/hyperlink" Target="https://github.com/elastic/apm-agent-rum-js/pull/554" TargetMode="External"/><Relationship Id="rId184" Type="http://schemas.openxmlformats.org/officeDocument/2006/relationships/hyperlink" Target="https://github.com/gregnb/mui-datatables" TargetMode="External"/><Relationship Id="rId185" Type="http://schemas.openxmlformats.org/officeDocument/2006/relationships/hyperlink" Target="https://github.com/gregnb/mui-datatables/pull/1044" TargetMode="External"/><Relationship Id="rId186" Type="http://schemas.openxmlformats.org/officeDocument/2006/relationships/hyperlink" Target="https://github.com/gregnb/mui-datatables/commit/abcb00ba55647f5f01db234e590a26e8fe3a0f0d" TargetMode="External"/><Relationship Id="rId187" Type="http://schemas.openxmlformats.org/officeDocument/2006/relationships/hyperlink" Target="https://github.com/gregnb/mui-datatables/commit/5b1d72d0f59d20cb02066bac9bb913bcab37834b" TargetMode="External"/><Relationship Id="rId188" Type="http://schemas.openxmlformats.org/officeDocument/2006/relationships/hyperlink" Target="https://github.com/gregnb/mui-datatables/pull/1069" TargetMode="External"/><Relationship Id="rId189" Type="http://schemas.openxmlformats.org/officeDocument/2006/relationships/hyperlink" Target="https://github.com/finos/perspective" TargetMode="External"/><Relationship Id="rId190" Type="http://schemas.openxmlformats.org/officeDocument/2006/relationships/hyperlink" Target="https://github.com/finos/perspective/pull/653" TargetMode="External"/><Relationship Id="rId191" Type="http://schemas.openxmlformats.org/officeDocument/2006/relationships/hyperlink" Target="https://github.com/finos/perspective/commit/6f5cf72535ce7e35a0ca7855c445f208d08728dd" TargetMode="External"/><Relationship Id="rId192" Type="http://schemas.openxmlformats.org/officeDocument/2006/relationships/hyperlink" Target="https://github.com/finos/perspective/commit/3bd81bbd78b3cba93c48010b45e84d1043ef96ec" TargetMode="External"/><Relationship Id="rId193" Type="http://schemas.openxmlformats.org/officeDocument/2006/relationships/hyperlink" Target="https://github.com/finos/perspective/pull/654" TargetMode="External"/><Relationship Id="rId194" Type="http://schemas.openxmlformats.org/officeDocument/2006/relationships/hyperlink" Target="https://github.com/finos/perspective/pull/655" TargetMode="External"/><Relationship Id="rId195" Type="http://schemas.openxmlformats.org/officeDocument/2006/relationships/hyperlink" Target="https://github.com/finos/perspective/commit/12fa29a19cab1ed7f2e381809e264dfb87affde1" TargetMode="External"/><Relationship Id="rId196" Type="http://schemas.openxmlformats.org/officeDocument/2006/relationships/hyperlink" Target="https://github.com/finos/perspective/commit/41493aca16b4faedd844bda9f19f1c829444e853" TargetMode="External"/><Relationship Id="rId197" Type="http://schemas.openxmlformats.org/officeDocument/2006/relationships/hyperlink" Target="https://github.com/finos/perspective/pull/659" TargetMode="External"/><Relationship Id="rId198" Type="http://schemas.openxmlformats.org/officeDocument/2006/relationships/hyperlink" Target="https://github.com/finos/perspective/pull/974" TargetMode="External"/><Relationship Id="rId199" Type="http://schemas.openxmlformats.org/officeDocument/2006/relationships/hyperlink" Target="https://github.com/finos/perspective/commit/83f83d17ed974cad41424f6282cd2a97cd5fdee7" TargetMode="External"/><Relationship Id="rId200" Type="http://schemas.openxmlformats.org/officeDocument/2006/relationships/hyperlink" Target="https://github.com/finos/perspective/commit/30a1f961cec2596e6e29f34af12c209daa836b3e" TargetMode="External"/><Relationship Id="rId201" Type="http://schemas.openxmlformats.org/officeDocument/2006/relationships/hyperlink" Target="https://github.com/finos/perspective/pull/1292" TargetMode="External"/><Relationship Id="rId202" Type="http://schemas.openxmlformats.org/officeDocument/2006/relationships/hyperlink" Target="https://github.com/finos/perspective/pull/1030" TargetMode="External"/><Relationship Id="rId203" Type="http://schemas.openxmlformats.org/officeDocument/2006/relationships/hyperlink" Target="https://github.com/ging/fiware-idm" TargetMode="External"/><Relationship Id="rId204" Type="http://schemas.openxmlformats.org/officeDocument/2006/relationships/hyperlink" Target="https://github.com/ging/fiware-idm/pull/118" TargetMode="External"/><Relationship Id="rId205" Type="http://schemas.openxmlformats.org/officeDocument/2006/relationships/hyperlink" Target="https://github.com/ging/fiware-idm/commit/0e66906ab28164ab1e02d54e8d7df5b0e449ba91" TargetMode="External"/><Relationship Id="rId206" Type="http://schemas.openxmlformats.org/officeDocument/2006/relationships/hyperlink" Target="https://github.com/ging/fiware-idm/commit/f9d5bbd793b87908a5369c4ba87baa41ad4b498a" TargetMode="External"/><Relationship Id="rId207" Type="http://schemas.openxmlformats.org/officeDocument/2006/relationships/hyperlink" Target="https://github.com/ging/fiware-idm/pull/154" TargetMode="External"/><Relationship Id="rId208" Type="http://schemas.openxmlformats.org/officeDocument/2006/relationships/hyperlink" Target="https://github.com/alliance-genome/agr_ui" TargetMode="External"/><Relationship Id="rId209" Type="http://schemas.openxmlformats.org/officeDocument/2006/relationships/hyperlink" Target="https://github.com/alliance-genome/agr_ui/pull/630" TargetMode="External"/><Relationship Id="rId210" Type="http://schemas.openxmlformats.org/officeDocument/2006/relationships/hyperlink" Target="https://github.com/alliance-genome/agr_ui/commit/30345dbebd25a4b33230b082e69236ebd1306a34" TargetMode="External"/><Relationship Id="rId211" Type="http://schemas.openxmlformats.org/officeDocument/2006/relationships/hyperlink" Target="https://github.com/alliance-genome/agr_ui/commit/0da9da63ece25f61d781f8febc6333db74ea9ba9" TargetMode="External"/><Relationship Id="rId212" Type="http://schemas.openxmlformats.org/officeDocument/2006/relationships/hyperlink" Target="https://github.com/alliance-genome/agr_ui/pull/699" TargetMode="External"/><Relationship Id="rId213" Type="http://schemas.openxmlformats.org/officeDocument/2006/relationships/hyperlink" Target="https://github.com/OpenNeuroOrg/openneuro" TargetMode="External"/><Relationship Id="rId214" Type="http://schemas.openxmlformats.org/officeDocument/2006/relationships/hyperlink" Target="https://github.com/OpenNeuroOrg/openneuro/pull/1546" TargetMode="External"/><Relationship Id="rId215" Type="http://schemas.openxmlformats.org/officeDocument/2006/relationships/hyperlink" Target="https://github.com/OpenNeuroOrg/openneuro/commit/4521dffd47e2873084ba962eb031935870105311" TargetMode="External"/><Relationship Id="rId216" Type="http://schemas.openxmlformats.org/officeDocument/2006/relationships/hyperlink" Target="https://github.com/OpenNeuroOrg/openneuro/commit/9f7e4610fa7f39f2eb2f1632d9f236a040318e2c" TargetMode="External"/><Relationship Id="rId217" Type="http://schemas.openxmlformats.org/officeDocument/2006/relationships/hyperlink" Target="https://github.com/OpenNeuroOrg/openneuro/pull/1553" TargetMode="External"/><Relationship Id="rId218" Type="http://schemas.openxmlformats.org/officeDocument/2006/relationships/hyperlink" Target="https://github.com/parcel-bundler/parcel" TargetMode="External"/><Relationship Id="rId219" Type="http://schemas.openxmlformats.org/officeDocument/2006/relationships/hyperlink" Target="https://github.com/parcel-bundler/parcel/pull/4330" TargetMode="External"/><Relationship Id="rId220" Type="http://schemas.openxmlformats.org/officeDocument/2006/relationships/hyperlink" Target="https://github.com/invinst/CPDBv2_mobile" TargetMode="External"/><Relationship Id="rId221" Type="http://schemas.openxmlformats.org/officeDocument/2006/relationships/hyperlink" Target="https://github.com/invinst/CPDBv2_mobile/pull/1" TargetMode="External"/><Relationship Id="rId222" Type="http://schemas.openxmlformats.org/officeDocument/2006/relationships/hyperlink" Target="https://github.com/invinst/CPDBv2_mobile/commit/5247bf902cc6e33f12e75f81eb3d1240ed183fbb" TargetMode="External"/><Relationship Id="rId223" Type="http://schemas.openxmlformats.org/officeDocument/2006/relationships/hyperlink" Target="https://github.com/invinst/CPDBv2_mobile/pull/2" TargetMode="External"/><Relationship Id="rId224" Type="http://schemas.openxmlformats.org/officeDocument/2006/relationships/hyperlink" Target="https://github.com/invinst/CPDBv2_mobile/commit/1fe51d0c42b5ca397490d1d76fa6c9bebb34d112" TargetMode="External"/><Relationship Id="rId225" Type="http://schemas.openxmlformats.org/officeDocument/2006/relationships/hyperlink" Target="https://github.com/Giveth/feathers-giveth" TargetMode="External"/><Relationship Id="rId226" Type="http://schemas.openxmlformats.org/officeDocument/2006/relationships/hyperlink" Target="https://github.com/Giveth/feathers-giveth/pull/151" TargetMode="External"/><Relationship Id="rId227" Type="http://schemas.openxmlformats.org/officeDocument/2006/relationships/hyperlink" Target="https://github.com/Giveth/feathers-giveth/commit/0c5234b4bdec8e6576bb3c18e9c5b9a4819028c1" TargetMode="External"/><Relationship Id="rId228" Type="http://schemas.openxmlformats.org/officeDocument/2006/relationships/hyperlink" Target="https://github.com/Giveth/feathers-giveth/commit/9a58cb6f8348a8c4196226f66e478653909cbe2c" TargetMode="External"/><Relationship Id="rId229" Type="http://schemas.openxmlformats.org/officeDocument/2006/relationships/hyperlink" Target="https://github.com/Giveth/feathers-giveth/pull/152" TargetMode="External"/><Relationship Id="rId230" Type="http://schemas.openxmlformats.org/officeDocument/2006/relationships/hyperlink" Target="https://github.com/segmentio/evergreen" TargetMode="External"/><Relationship Id="rId231" Type="http://schemas.openxmlformats.org/officeDocument/2006/relationships/hyperlink" Target="https://github.com/segmentio/evergreen/pull/601" TargetMode="External"/><Relationship Id="rId232" Type="http://schemas.openxmlformats.org/officeDocument/2006/relationships/hyperlink" Target="https://github.com/segmentio/evergreen/pull/892" TargetMode="External"/><Relationship Id="rId233" Type="http://schemas.openxmlformats.org/officeDocument/2006/relationships/hyperlink" Target="https://github.com/segmentio/evergreen/commit/34cb1241e369aea35c4a832ec405bf07b4e2f497" TargetMode="External"/><Relationship Id="rId234" Type="http://schemas.openxmlformats.org/officeDocument/2006/relationships/hyperlink" Target="https://github.com/segmentio/evergreen/commit/2f87464f799e523ec58b7cc9ae2172e20d4bdf80" TargetMode="External"/><Relationship Id="rId235" Type="http://schemas.openxmlformats.org/officeDocument/2006/relationships/hyperlink" Target="https://github.com/segmentio/evergreen/pull/654" TargetMode="External"/><Relationship Id="rId236" Type="http://schemas.openxmlformats.org/officeDocument/2006/relationships/hyperlink" Target="https://github.com/segmentio/evergreen/pull/658" TargetMode="External"/><Relationship Id="rId237" Type="http://schemas.openxmlformats.org/officeDocument/2006/relationships/hyperlink" Target="https://github.com/segmentio/evergreen/pull/659" TargetMode="External"/><Relationship Id="rId238" Type="http://schemas.openxmlformats.org/officeDocument/2006/relationships/hyperlink" Target="https://github.com/segmentio/evergreen/pull/671" TargetMode="External"/><Relationship Id="rId239" Type="http://schemas.openxmlformats.org/officeDocument/2006/relationships/hyperlink" Target="https://github.com/segmentio/evergreen/pull/707" TargetMode="External"/><Relationship Id="rId240" Type="http://schemas.openxmlformats.org/officeDocument/2006/relationships/hyperlink" Target="https://github.com/segmentio/evergreen/commit/98be7f078824d67ba71ec8f7ef48db98114a1ca6" TargetMode="External"/><Relationship Id="rId241" Type="http://schemas.openxmlformats.org/officeDocument/2006/relationships/hyperlink" Target="https://github.com/segmentio/evergreen/commit/b3d3eae513e0fcf31c7cc0249b81e48667892db3" TargetMode="External"/><Relationship Id="rId242" Type="http://schemas.openxmlformats.org/officeDocument/2006/relationships/hyperlink" Target="https://github.com/segmentio/evergreen/pull/719" TargetMode="External"/><Relationship Id="rId243" Type="http://schemas.openxmlformats.org/officeDocument/2006/relationships/hyperlink" Target="https://github.com/segmentio/evergreen/pull/768" TargetMode="External"/><Relationship Id="rId244" Type="http://schemas.openxmlformats.org/officeDocument/2006/relationships/hyperlink" Target="https://github.com/CityOfZion/neon-wallet" TargetMode="External"/><Relationship Id="rId245" Type="http://schemas.openxmlformats.org/officeDocument/2006/relationships/hyperlink" Target="https://github.com/CityOfZion/neon-wallet/pull/1866" TargetMode="External"/><Relationship Id="rId246" Type="http://schemas.openxmlformats.org/officeDocument/2006/relationships/hyperlink" Target="https://github.com/CityOfZion/neon-wallet/commit/d04bf7d76bc678d5acfeb7e36479d1713ad14f51" TargetMode="External"/><Relationship Id="rId247" Type="http://schemas.openxmlformats.org/officeDocument/2006/relationships/hyperlink" Target="https://github.com/CityOfZion/neon-wallet/commit/309c8cfca522c9b24d2557b98d1bb119990afa97" TargetMode="External"/><Relationship Id="rId248" Type="http://schemas.openxmlformats.org/officeDocument/2006/relationships/hyperlink" Target="https://github.com/CityOfZion/neon-wallet/commit/3c1d847936822b603a8a36dcd01cf1df959b5950" TargetMode="External"/><Relationship Id="rId249" Type="http://schemas.openxmlformats.org/officeDocument/2006/relationships/hyperlink" Target="https://github.com/CityOfZion/neon-wallet/pull/1865" TargetMode="External"/><Relationship Id="rId250" Type="http://schemas.openxmlformats.org/officeDocument/2006/relationships/hyperlink" Target="https://github.com/openpracticelibrary/openpracticelibrary" TargetMode="External"/><Relationship Id="rId251" Type="http://schemas.openxmlformats.org/officeDocument/2006/relationships/hyperlink" Target="https://github.com/openpracticelibrary/openpracticelibrary/pull/761" TargetMode="External"/><Relationship Id="rId252" Type="http://schemas.openxmlformats.org/officeDocument/2006/relationships/hyperlink" Target="https://github.com/openpracticelibrary/openpracticelibrary/commit/c4e706536a10580dff910035a78aca0dafcc6795" TargetMode="External"/><Relationship Id="rId253" Type="http://schemas.openxmlformats.org/officeDocument/2006/relationships/hyperlink" Target="https://github.com/openpracticelibrary/openpracticelibrary/commit/e85989dd3f6305ef4c2fb7c77324af2aaaa2d725" TargetMode="External"/><Relationship Id="rId254" Type="http://schemas.openxmlformats.org/officeDocument/2006/relationships/hyperlink" Target="https://github.com/openpracticelibrary/openpracticelibrary/commit/c6aacd96a807fbc4b10b07778b169ef89e841013" TargetMode="External"/><Relationship Id="rId255" Type="http://schemas.openxmlformats.org/officeDocument/2006/relationships/hyperlink" Target="https://github.com/openpracticelibrary/openpracticelibrary/pull/763" TargetMode="External"/><Relationship Id="rId256" Type="http://schemas.openxmlformats.org/officeDocument/2006/relationships/hyperlink" Target="https://github.com/usdot-its-jpo-data-portal/datahub-ui" TargetMode="External"/><Relationship Id="rId257" Type="http://schemas.openxmlformats.org/officeDocument/2006/relationships/hyperlink" Target="https://github.com/usdot-its-jpo-data-portal/datahub-ui/pull/21" TargetMode="External"/><Relationship Id="rId258" Type="http://schemas.openxmlformats.org/officeDocument/2006/relationships/hyperlink" Target="https://github.com/telldus/telldus-live-mobile-v3" TargetMode="External"/><Relationship Id="rId259" Type="http://schemas.openxmlformats.org/officeDocument/2006/relationships/hyperlink" Target="https://github.com/telldus/telldus-live-mobile-v3/pull/2" TargetMode="External"/><Relationship Id="rId260" Type="http://schemas.openxmlformats.org/officeDocument/2006/relationships/hyperlink" Target="https://github.com/telldus/telldus-live-mobile-v3/commit/6776467cd77428b3ae9b2e2e58e296c39fe12453" TargetMode="External"/><Relationship Id="rId261" Type="http://schemas.openxmlformats.org/officeDocument/2006/relationships/hyperlink" Target="https://github.com/telldus/telldus-live-mobile-v3/pull/3" TargetMode="External"/><Relationship Id="rId262" Type="http://schemas.openxmlformats.org/officeDocument/2006/relationships/hyperlink" Target="https://github.com/telldus/telldus-live-mobile-v3/pull/4" TargetMode="External"/><Relationship Id="rId263" Type="http://schemas.openxmlformats.org/officeDocument/2006/relationships/hyperlink" Target="https://github.com/telldus/telldus-live-mobile-v3/pull/5" TargetMode="External"/><Relationship Id="rId264" Type="http://schemas.openxmlformats.org/officeDocument/2006/relationships/hyperlink" Target="https://github.com/telldus/telldus-live-mobile-v3/pull/6" TargetMode="External"/><Relationship Id="rId265" Type="http://schemas.openxmlformats.org/officeDocument/2006/relationships/hyperlink" Target="https://github.com/telldus/telldus-live-mobile-v3/pull/7" TargetMode="External"/><Relationship Id="rId266" Type="http://schemas.openxmlformats.org/officeDocument/2006/relationships/hyperlink" Target="https://github.com/telldus/telldus-live-mobile-v3/pull/8" TargetMode="External"/><Relationship Id="rId267" Type="http://schemas.openxmlformats.org/officeDocument/2006/relationships/hyperlink" Target="https://github.com/FuelRats/fuelrats.com" TargetMode="External"/><Relationship Id="rId268" Type="http://schemas.openxmlformats.org/officeDocument/2006/relationships/hyperlink" Target="https://github.com/FuelRats/fuelrats.com/pull/227" TargetMode="External"/><Relationship Id="rId269" Type="http://schemas.openxmlformats.org/officeDocument/2006/relationships/hyperlink" Target="https://github.com/FuelRats/fuelrats.com/commit/b3fc837f865c1b1bcd420af23d8f10cce202c71e" TargetMode="External"/><Relationship Id="rId270" Type="http://schemas.openxmlformats.org/officeDocument/2006/relationships/hyperlink" Target="https://github.com/FuelRats/fuelrats.com/commit/c2797dd6d297902bfa0f61a59c475ce407f007b3" TargetMode="External"/><Relationship Id="rId271" Type="http://schemas.openxmlformats.org/officeDocument/2006/relationships/hyperlink" Target="https://github.com/FuelRats/fuelrats.com/commit/424862ef22c0f699c1c739269a421afce3c5dd0e" TargetMode="External"/><Relationship Id="rId272" Type="http://schemas.openxmlformats.org/officeDocument/2006/relationships/hyperlink" Target="https://github.com/FuelRats/fuelrats.com/pull/228" TargetMode="External"/><Relationship Id="rId273" Type="http://schemas.openxmlformats.org/officeDocument/2006/relationships/hyperlink" Target="https://github.com/idyll-lang/idyll" TargetMode="External"/><Relationship Id="rId274" Type="http://schemas.openxmlformats.org/officeDocument/2006/relationships/hyperlink" Target="https://github.com/idyll-lang/idyll/pull/623" TargetMode="External"/><Relationship Id="rId275" Type="http://schemas.openxmlformats.org/officeDocument/2006/relationships/hyperlink" Target="https://github.com/idyll-lang/idyll/commit/4e39125e3f61e4ed741af311b8c87c73c3a0568f" TargetMode="External"/><Relationship Id="rId276" Type="http://schemas.openxmlformats.org/officeDocument/2006/relationships/hyperlink" Target="https://github.com/idyll-lang/idyll/commit/00b6cd639150234421bccb0772bbbe16499b0f3d" TargetMode="External"/><Relationship Id="rId277" Type="http://schemas.openxmlformats.org/officeDocument/2006/relationships/hyperlink" Target="https://github.com/idyll-lang/idyll/pull/672" TargetMode="External"/><Relationship Id="rId278" Type="http://schemas.openxmlformats.org/officeDocument/2006/relationships/hyperlink" Target="https://github.com/linuxmint/cinnamon-spices-applets" TargetMode="External"/><Relationship Id="rId279" Type="http://schemas.openxmlformats.org/officeDocument/2006/relationships/hyperlink" Target="https://github.com/linuxmint/cinnamon-spices-applets/pull/2585" TargetMode="External"/><Relationship Id="rId280" Type="http://schemas.openxmlformats.org/officeDocument/2006/relationships/hyperlink" Target="https://github.com/linuxmint/cinnamon-spices-applets/commit/66d02132b02b453ac5227f34eb05e4dac6d0f02e" TargetMode="External"/><Relationship Id="rId281" Type="http://schemas.openxmlformats.org/officeDocument/2006/relationships/hyperlink" Target="https://github.com/invinst/CPDBv2_frontend" TargetMode="External"/><Relationship Id="rId282" Type="http://schemas.openxmlformats.org/officeDocument/2006/relationships/hyperlink" Target="https://github.com/invinst/CPDBv2_frontend/pull/1" TargetMode="External"/><Relationship Id="rId283" Type="http://schemas.openxmlformats.org/officeDocument/2006/relationships/hyperlink" Target="https://github.com/invinst/CPDBv2_frontend/commit/9c96a98c127836db6124b280c7b9c70f35aff0d9" TargetMode="External"/><Relationship Id="rId284" Type="http://schemas.openxmlformats.org/officeDocument/2006/relationships/hyperlink" Target="https://github.com/invinst/CPDBv2_frontend/pull/2" TargetMode="External"/><Relationship Id="rId285" Type="http://schemas.openxmlformats.org/officeDocument/2006/relationships/hyperlink" Target="https://github.com/invinst/CPDBv2_frontend/pull/3" TargetMode="External"/><Relationship Id="rId286" Type="http://schemas.openxmlformats.org/officeDocument/2006/relationships/hyperlink" Target="https://github.com/invinst/CPDBv2_frontend/commit/0f37c49d0e4b2a4b37f85d879a3a0618e36158db" TargetMode="External"/><Relationship Id="rId287" Type="http://schemas.openxmlformats.org/officeDocument/2006/relationships/hyperlink" Target="https://github.com/wellcomecollection/wellcomecollection.org" TargetMode="External"/><Relationship Id="rId288" Type="http://schemas.openxmlformats.org/officeDocument/2006/relationships/hyperlink" Target="https://github.com/wellcomecollection/wellcomecollection.org/pull/5211" TargetMode="External"/><Relationship Id="rId289" Type="http://schemas.openxmlformats.org/officeDocument/2006/relationships/hyperlink" Target="https://github.com/wellcomecollection/wellcomecollection.org/commit/1b7ff975c4e81d9d9157945ed84312f8ba8c9406" TargetMode="External"/><Relationship Id="rId290" Type="http://schemas.openxmlformats.org/officeDocument/2006/relationships/hyperlink" Target="https://github.com/wellcomecollection/wellcomecollection.org/commit/e77c49b86cc4725124ad1f6c5a6f8d2762bb1c08" TargetMode="External"/><Relationship Id="rId291" Type="http://schemas.openxmlformats.org/officeDocument/2006/relationships/hyperlink" Target="https://github.com/wellcomecollection/wellcomecollection.org/pull/5256" TargetMode="External"/><Relationship Id="rId292" Type="http://schemas.openxmlformats.org/officeDocument/2006/relationships/hyperlink" Target="https://github.com/alphagov/govuk-frontend" TargetMode="External"/><Relationship Id="rId293" Type="http://schemas.openxmlformats.org/officeDocument/2006/relationships/hyperlink" Target="https://github.com/alphagov/govuk-frontend/pull/1803" TargetMode="External"/><Relationship Id="rId294" Type="http://schemas.openxmlformats.org/officeDocument/2006/relationships/hyperlink" Target="https://github.com/hyperledger/blockchain-explorer" TargetMode="External"/><Relationship Id="rId295" Type="http://schemas.openxmlformats.org/officeDocument/2006/relationships/hyperlink" Target="https://github.com/hyperledger/blockchain-explorer/pull/31" TargetMode="External"/><Relationship Id="rId296" Type="http://schemas.openxmlformats.org/officeDocument/2006/relationships/hyperlink" Target="https://github.com/hyperledger/blockchain-explorer/commit/791db7b86502900ad9fdaf001c8852fd9841d1e8" TargetMode="External"/><Relationship Id="rId297" Type="http://schemas.openxmlformats.org/officeDocument/2006/relationships/hyperlink" Target="https://github.com/hyperledger/blockchain-explorer/pull/32" TargetMode="External"/><Relationship Id="rId298" Type="http://schemas.openxmlformats.org/officeDocument/2006/relationships/hyperlink" Target="https://github.com/hyperledger/blockchain-explorer/pull/33" TargetMode="External"/><Relationship Id="rId299" Type="http://schemas.openxmlformats.org/officeDocument/2006/relationships/hyperlink" Target="https://github.com/hyperledger/blockchain-explorer/pull/34" TargetMode="External"/><Relationship Id="rId300" Type="http://schemas.openxmlformats.org/officeDocument/2006/relationships/hyperlink" Target="https://github.com/hyperledger/blockchain-explorer/pull/35" TargetMode="External"/><Relationship Id="rId301" Type="http://schemas.openxmlformats.org/officeDocument/2006/relationships/hyperlink" Target="https://github.com/hyperledger/blockchain-explorer/commit/0da6b21f74695dd854f25098e61cb78099764128" TargetMode="External"/><Relationship Id="rId302" Type="http://schemas.openxmlformats.org/officeDocument/2006/relationships/hyperlink" Target="https://github.com/hyperledger/blockchain-explorer/pull/36" TargetMode="External"/><Relationship Id="rId303" Type="http://schemas.openxmlformats.org/officeDocument/2006/relationships/hyperlink" Target="https://github.com/hyperledger/blockchain-explorer/pull/37" TargetMode="External"/><Relationship Id="rId304" Type="http://schemas.openxmlformats.org/officeDocument/2006/relationships/hyperlink" Target="https://github.com/AGProjects/sylk-webrtc" TargetMode="External"/><Relationship Id="rId305" Type="http://schemas.openxmlformats.org/officeDocument/2006/relationships/hyperlink" Target="https://github.com/AGProjects/sylk-webrtc/pull/9" TargetMode="External"/><Relationship Id="rId306" Type="http://schemas.openxmlformats.org/officeDocument/2006/relationships/hyperlink" Target="https://github.com/AGProjects/sylk-webrtc/commit/de156d1f33f46ea07907b2ff8ed8e73fd16d9f1b" TargetMode="External"/><Relationship Id="rId307" Type="http://schemas.openxmlformats.org/officeDocument/2006/relationships/hyperlink" Target="https://github.com/AGProjects/sylk-webrtc/pull/10" TargetMode="External"/><Relationship Id="rId308" Type="http://schemas.openxmlformats.org/officeDocument/2006/relationships/hyperlink" Target="https://github.com/AGProjects/sylk-webrtc/pull/11" TargetMode="External"/><Relationship Id="rId309" Type="http://schemas.openxmlformats.org/officeDocument/2006/relationships/hyperlink" Target="https://github.com/AGProjects/sylk-webrtc/commit/7b350c0cba55754b991852b6ffcb04c567a25e27" TargetMode="External"/><Relationship Id="rId310" Type="http://schemas.openxmlformats.org/officeDocument/2006/relationships/hyperlink" Target="https://github.com/optimizely/javascript-sdk" TargetMode="External"/><Relationship Id="rId311" Type="http://schemas.openxmlformats.org/officeDocument/2006/relationships/hyperlink" Target="https://github.com/optimizely/javascript-sdk/pull/331" TargetMode="External"/><Relationship Id="rId312" Type="http://schemas.openxmlformats.org/officeDocument/2006/relationships/hyperlink" Target="https://github.com/optimizely/javascript-sdk/commit/8b9eee1e6a733bc9f44e2c5e01e44b402a5faea8" TargetMode="External"/><Relationship Id="rId313" Type="http://schemas.openxmlformats.org/officeDocument/2006/relationships/hyperlink" Target="https://github.com/optimizely/javascript-sdk/commit/24fe5d6b9d6b60fcca8a2ad3787849f6f1b3afad" TargetMode="External"/><Relationship Id="rId314" Type="http://schemas.openxmlformats.org/officeDocument/2006/relationships/hyperlink" Target="https://github.com/optimizely/javascript-sdk/pull/433" TargetMode="External"/><Relationship Id="rId315" Type="http://schemas.openxmlformats.org/officeDocument/2006/relationships/hyperlink" Target="https://github.com/craftercms/studio-ui" TargetMode="External"/><Relationship Id="rId316" Type="http://schemas.openxmlformats.org/officeDocument/2006/relationships/hyperlink" Target="https://github.com/craftercms/studio-ui/pull/1392" TargetMode="External"/><Relationship Id="rId317" Type="http://schemas.openxmlformats.org/officeDocument/2006/relationships/hyperlink" Target="https://github.com/craftercms/studio-ui/pull/1630" TargetMode="External"/><Relationship Id="rId318" Type="http://schemas.openxmlformats.org/officeDocument/2006/relationships/hyperlink" Target="https://github.com/webpack/webpack.js.org" TargetMode="External"/><Relationship Id="rId319" Type="http://schemas.openxmlformats.org/officeDocument/2006/relationships/hyperlink" Target="https://github.com/webpack/webpack.js.org/pull/3249" TargetMode="External"/><Relationship Id="rId320" Type="http://schemas.openxmlformats.org/officeDocument/2006/relationships/hyperlink" Target="https://github.com/webpack/webpack.js.org/commit/8e13a876c1eb850f185540c0ae29bdabed021ec6" TargetMode="External"/><Relationship Id="rId321" Type="http://schemas.openxmlformats.org/officeDocument/2006/relationships/hyperlink" Target="https://github.com/webpack/webpack.js.org/commit/89ff9e087dd19ffde2414679472a99f672511647" TargetMode="External"/><Relationship Id="rId322" Type="http://schemas.openxmlformats.org/officeDocument/2006/relationships/hyperlink" Target="https://github.com/webpack/webpack.js.org/pull/3251" TargetMode="External"/><Relationship Id="rId323" Type="http://schemas.openxmlformats.org/officeDocument/2006/relationships/hyperlink" Target="https://github.com/webpack/webpack.js.org/pull/3427" TargetMode="External"/><Relationship Id="rId324" Type="http://schemas.openxmlformats.org/officeDocument/2006/relationships/hyperlink" Target="https://github.com/webpack/webpack.js.org/commit/f5a399c1b77d6d461a048eb17356d4a93545d97d" TargetMode="External"/><Relationship Id="rId325" Type="http://schemas.openxmlformats.org/officeDocument/2006/relationships/hyperlink" Target="https://github.com/webpack/webpack.js.org/commit/d0b3e09ce2fc659edfa286fc650df224c97d7408" TargetMode="External"/><Relationship Id="rId326" Type="http://schemas.openxmlformats.org/officeDocument/2006/relationships/hyperlink" Target="https://github.com/webpack/webpack.js.org/pull/3429" TargetMode="External"/><Relationship Id="rId327" Type="http://schemas.openxmlformats.org/officeDocument/2006/relationships/hyperlink" Target="https://github.com/webpack/webpack.js.org/pull/3622" TargetMode="External"/><Relationship Id="rId328" Type="http://schemas.openxmlformats.org/officeDocument/2006/relationships/hyperlink" Target="https://github.com/webpack/webpack.js.org/commit/eb48677d3dec74b8fafd551dc01154ebc6153147" TargetMode="External"/><Relationship Id="rId329" Type="http://schemas.openxmlformats.org/officeDocument/2006/relationships/hyperlink" Target="https://github.com/webpack/webpack.js.org/commit/3b0f5fb289b330b7f07788bc12c90a5686ac4eec" TargetMode="External"/><Relationship Id="rId330" Type="http://schemas.openxmlformats.org/officeDocument/2006/relationships/hyperlink" Target="https://github.com/webpack/webpack.js.org/pull/3628" TargetMode="External"/><Relationship Id="rId331" Type="http://schemas.openxmlformats.org/officeDocument/2006/relationships/hyperlink" Target="https://github.com/webpack/webpack.js.org/pull/3677" TargetMode="External"/><Relationship Id="rId332" Type="http://schemas.openxmlformats.org/officeDocument/2006/relationships/hyperlink" Target="https://github.com/webpack/webpack.js.org/commit/22dcb8a1ce7e2a1b02aa4cd6c99af0a69fba2ea7" TargetMode="External"/><Relationship Id="rId333" Type="http://schemas.openxmlformats.org/officeDocument/2006/relationships/hyperlink" Target="https://github.com/OpenBazaar/openbazaar-desktop" TargetMode="External"/><Relationship Id="rId334" Type="http://schemas.openxmlformats.org/officeDocument/2006/relationships/hyperlink" Target="https://github.com/OpenBazaar/openbazaar-desktop/pull/1830" TargetMode="External"/><Relationship Id="rId335" Type="http://schemas.openxmlformats.org/officeDocument/2006/relationships/hyperlink" Target="https://github.com/fenneclab/hugo-bin" TargetMode="External"/><Relationship Id="rId336" Type="http://schemas.openxmlformats.org/officeDocument/2006/relationships/hyperlink" Target="https://github.com/fenneclab/hugo-bin/pull/96" TargetMode="External"/><Relationship Id="rId337" Type="http://schemas.openxmlformats.org/officeDocument/2006/relationships/hyperlink" Target="https://github.com/fenneclab/hugo-bin/commit/8a8f1b9639b1b31f8841b059b3ca24181805917b" TargetMode="External"/><Relationship Id="rId338" Type="http://schemas.openxmlformats.org/officeDocument/2006/relationships/hyperlink" Target="https://github.com/portainer/portainer" TargetMode="External"/><Relationship Id="rId339" Type="http://schemas.openxmlformats.org/officeDocument/2006/relationships/hyperlink" Target="https://github.com/portainer/portainer/pull/3392" TargetMode="External"/><Relationship Id="rId340" Type="http://schemas.openxmlformats.org/officeDocument/2006/relationships/hyperlink" Target="https://github.com/portainer/portainer/commit/39affedf1d9a7d8f4a2ab967b7db9a74c633a8a6" TargetMode="External"/><Relationship Id="rId341" Type="http://schemas.openxmlformats.org/officeDocument/2006/relationships/hyperlink" Target="https://github.com/portainer/portainer/commit/43bbc14c58b242851399a7a4c84889504a0f47c1" TargetMode="External"/><Relationship Id="rId342" Type="http://schemas.openxmlformats.org/officeDocument/2006/relationships/hyperlink" Target="https://github.com/portainer/portainer/commit/90fd5af4b96e3dcaf0144ae5ffc0edda56d73fcd" TargetMode="External"/><Relationship Id="rId343" Type="http://schemas.openxmlformats.org/officeDocument/2006/relationships/hyperlink" Target="https://github.com/portainer/portainer/pull/4073" TargetMode="External"/><Relationship Id="rId344" Type="http://schemas.openxmlformats.org/officeDocument/2006/relationships/hyperlink" Target="https://github.com/BoostIO/Boostnote" TargetMode="External"/><Relationship Id="rId345" Type="http://schemas.openxmlformats.org/officeDocument/2006/relationships/hyperlink" Target="https://github.com/BoostIO/Boostnote/pull/3325" TargetMode="External"/><Relationship Id="rId346" Type="http://schemas.openxmlformats.org/officeDocument/2006/relationships/hyperlink" Target="https://github.com/BoostIO/Boostnote/commit/27e403108cab69689bc160b8e9b38b7e865cf955" TargetMode="External"/><Relationship Id="rId347" Type="http://schemas.openxmlformats.org/officeDocument/2006/relationships/hyperlink" Target="https://github.com/BoostIO/Boostnote/commit/592aca1539166bb9a6d1eaf36a20203fff584c37" TargetMode="External"/><Relationship Id="rId348" Type="http://schemas.openxmlformats.org/officeDocument/2006/relationships/hyperlink" Target="https://github.com/BoostIO/Boostnote/pull/3450" TargetMode="External"/><Relationship Id="rId349" Type="http://schemas.openxmlformats.org/officeDocument/2006/relationships/hyperlink" Target="https://github.com/BoostIO/Boostnote/pull/3326" TargetMode="External"/><Relationship Id="rId350" Type="http://schemas.openxmlformats.org/officeDocument/2006/relationships/hyperlink" Target="https://github.com/ShelterTechSF/askdarcel-web" TargetMode="External"/><Relationship Id="rId351" Type="http://schemas.openxmlformats.org/officeDocument/2006/relationships/hyperlink" Target="https://github.com/ShelterTechSF/askdarcel-web/pull/903" TargetMode="External"/><Relationship Id="rId352" Type="http://schemas.openxmlformats.org/officeDocument/2006/relationships/hyperlink" Target="https://github.com/ShelterTechSF/askdarcel-web/commit/2bb4dbea45dc63b966a68fb3a916adf9aa5d3aef" TargetMode="External"/><Relationship Id="rId353" Type="http://schemas.openxmlformats.org/officeDocument/2006/relationships/hyperlink" Target="https://github.com/ShelterTechSF/askdarcel-web/commit/993fed7c2f04418ca60e31cf99314b9a958ef97e" TargetMode="External"/><Relationship Id="rId354" Type="http://schemas.openxmlformats.org/officeDocument/2006/relationships/hyperlink" Target="https://github.com/ShelterTechSF/askdarcel-web/pull/904" TargetMode="External"/><Relationship Id="rId355" Type="http://schemas.openxmlformats.org/officeDocument/2006/relationships/hyperlink" Target="https://github.com/SAPDocuments/Tutorials" TargetMode="External"/><Relationship Id="rId356" Type="http://schemas.openxmlformats.org/officeDocument/2006/relationships/hyperlink" Target="https://github.com/SAPDocuments/Tutorials/pull/4818" TargetMode="External"/><Relationship Id="rId357" Type="http://schemas.openxmlformats.org/officeDocument/2006/relationships/hyperlink" Target="https://github.com/FelixHenninger/lab.js" TargetMode="External"/><Relationship Id="rId358" Type="http://schemas.openxmlformats.org/officeDocument/2006/relationships/hyperlink" Target="https://github.com/FelixHenninger/lab.js/pull/69" TargetMode="External"/><Relationship Id="rId359" Type="http://schemas.openxmlformats.org/officeDocument/2006/relationships/hyperlink" Target="https://github.com/FelixHenninger/lab.js/commit/8348a2f0fca78ff7fc2744928c8fb058522a49b3" TargetMode="External"/><Relationship Id="rId360" Type="http://schemas.openxmlformats.org/officeDocument/2006/relationships/hyperlink" Target="https://github.com/FelixHenninger/lab.js/pull/70" TargetMode="External"/><Relationship Id="rId361" Type="http://schemas.openxmlformats.org/officeDocument/2006/relationships/hyperlink" Target="https://github.com/CoorpAcademy/components" TargetMode="External"/><Relationship Id="rId362" Type="http://schemas.openxmlformats.org/officeDocument/2006/relationships/hyperlink" Target="https://github.com/CoorpAcademy/components/pull/1652" TargetMode="External"/><Relationship Id="rId363" Type="http://schemas.openxmlformats.org/officeDocument/2006/relationships/hyperlink" Target="https://github.com/okta/okta-signin-widget" TargetMode="External"/><Relationship Id="rId364" Type="http://schemas.openxmlformats.org/officeDocument/2006/relationships/hyperlink" Target="https://github.com/okta/okta-signin-widget/pull/937" TargetMode="External"/><Relationship Id="rId365" Type="http://schemas.openxmlformats.org/officeDocument/2006/relationships/hyperlink" Target="https://github.com/okta/okta-signin-widget/commit/afed2146766ddf0e832e1ded4b3592dc050f72bc" TargetMode="External"/><Relationship Id="rId366" Type="http://schemas.openxmlformats.org/officeDocument/2006/relationships/hyperlink" Target="https://github.com/okta/okta-signin-widget/pull/938" TargetMode="External"/><Relationship Id="rId367" Type="http://schemas.openxmlformats.org/officeDocument/2006/relationships/hyperlink" Target="https://github.com/okta/okta-signin-widget/pull/996" TargetMode="External"/><Relationship Id="rId368" Type="http://schemas.openxmlformats.org/officeDocument/2006/relationships/hyperlink" Target="https://github.com/okta/okta-signin-widget/pull/1104" TargetMode="External"/><Relationship Id="rId369" Type="http://schemas.openxmlformats.org/officeDocument/2006/relationships/hyperlink" Target="https://github.com/okta/okta-signin-widget/pull/1129" TargetMode="External"/><Relationship Id="rId370" Type="http://schemas.openxmlformats.org/officeDocument/2006/relationships/hyperlink" Target="https://github.com/okta/okta-signin-widget/pull/1093" TargetMode="External"/><Relationship Id="rId371" Type="http://schemas.openxmlformats.org/officeDocument/2006/relationships/hyperlink" Target="https://github.com/okta/okta-signin-widget/pull/1478" TargetMode="External"/><Relationship Id="rId372" Type="http://schemas.openxmlformats.org/officeDocument/2006/relationships/hyperlink" Target="https://github.com/flow-typed/flow-typed" TargetMode="External"/><Relationship Id="rId373" Type="http://schemas.openxmlformats.org/officeDocument/2006/relationships/hyperlink" Target="https://github.com/flow-typed/flow-typed/pull/3628" TargetMode="External"/><Relationship Id="rId374" Type="http://schemas.openxmlformats.org/officeDocument/2006/relationships/hyperlink" Target="https://github.com/flow-typed/flow-typed/commit/96e7561d3d1572e38679752cdc896c28856f25f6" TargetMode="External"/><Relationship Id="rId375" Type="http://schemas.openxmlformats.org/officeDocument/2006/relationships/hyperlink" Target="https://github.com/flow-typed/flow-typed/commit/090deac6453c58166559f733488a88c6636fb5ef" TargetMode="External"/><Relationship Id="rId376" Type="http://schemas.openxmlformats.org/officeDocument/2006/relationships/hyperlink" Target="https://github.com/flow-typed/flow-typed/pull/3743" TargetMode="External"/><Relationship Id="rId377" Type="http://schemas.openxmlformats.org/officeDocument/2006/relationships/hyperlink" Target="https://github.com/jquense/react-big-calendar" TargetMode="External"/><Relationship Id="rId378" Type="http://schemas.openxmlformats.org/officeDocument/2006/relationships/hyperlink" Target="https://github.com/jquense/react-big-calendar/pull/1514" TargetMode="External"/><Relationship Id="rId379" Type="http://schemas.openxmlformats.org/officeDocument/2006/relationships/hyperlink" Target="https://github.com/facebook/relay" TargetMode="External"/><Relationship Id="rId380" Type="http://schemas.openxmlformats.org/officeDocument/2006/relationships/hyperlink" Target="https://github.com/facebook/relay/pull/2914" TargetMode="External"/><Relationship Id="rId381" Type="http://schemas.openxmlformats.org/officeDocument/2006/relationships/hyperlink" Target="https://github.com/facebook/relay/commit/7b18d62ebe44b146cd7ec11da801e0907e5a30b3" TargetMode="External"/><Relationship Id="rId382" Type="http://schemas.openxmlformats.org/officeDocument/2006/relationships/hyperlink" Target="https://github.com/facebook/relay/pull/2915" TargetMode="External"/><Relationship Id="rId383" Type="http://schemas.openxmlformats.org/officeDocument/2006/relationships/hyperlink" Target="https://github.com/facebook/relay/commit/05378a986e5651cdd4d76b1e01d43fffd6bc9b1c" TargetMode="External"/><Relationship Id="rId384" Type="http://schemas.openxmlformats.org/officeDocument/2006/relationships/hyperlink" Target="https://github.com/facebook/relay/pull/2974" TargetMode="External"/><Relationship Id="rId385" Type="http://schemas.openxmlformats.org/officeDocument/2006/relationships/hyperlink" Target="https://github.com/facebook/relay/commit/04cca85ad9e1d9c4c7ab87a72b56f8d496e04f80" TargetMode="External"/><Relationship Id="rId386" Type="http://schemas.openxmlformats.org/officeDocument/2006/relationships/hyperlink" Target="https://github.com/facebook/relay/pull/3048" TargetMode="External"/><Relationship Id="rId387" Type="http://schemas.openxmlformats.org/officeDocument/2006/relationships/hyperlink" Target="https://github.com/facebook/relay/commit/99765fbc7b1de14c335bf1435b7f8aa8d6952b28" TargetMode="External"/><Relationship Id="rId388" Type="http://schemas.openxmlformats.org/officeDocument/2006/relationships/hyperlink" Target="https://github.com/prebid/Prebid.js" TargetMode="External"/><Relationship Id="rId389" Type="http://schemas.openxmlformats.org/officeDocument/2006/relationships/hyperlink" Target="https://github.com/prebid/Prebid.js/pull/4392" TargetMode="External"/><Relationship Id="rId390" Type="http://schemas.openxmlformats.org/officeDocument/2006/relationships/hyperlink" Target="https://github.com/prebid/Prebid.js/commit/2d3dac196cb958897e188d1998998073707029ac" TargetMode="External"/><Relationship Id="rId391" Type="http://schemas.openxmlformats.org/officeDocument/2006/relationships/hyperlink" Target="https://github.com/prebid/Prebid.js/commit/d9ae40d5d7145ebc0bba68ba4e5b6e1390475864" TargetMode="External"/><Relationship Id="rId392" Type="http://schemas.openxmlformats.org/officeDocument/2006/relationships/hyperlink" Target="https://github.com/prebid/Prebid.js/pull/4422" TargetMode="External"/><Relationship Id="rId393" Type="http://schemas.openxmlformats.org/officeDocument/2006/relationships/hyperlink" Target="https://github.com/reduxjs/react-redux" TargetMode="External"/><Relationship Id="rId394" Type="http://schemas.openxmlformats.org/officeDocument/2006/relationships/hyperlink" Target="https://github.com/reduxjs/react-redux/pull/1487" TargetMode="External"/><Relationship Id="rId395" Type="http://schemas.openxmlformats.org/officeDocument/2006/relationships/hyperlink" Target="https://github.com/reduxjs/react-redux/commit/754c1059ded0c1ea3a9b6dc1d870e31c22d8c3b7" TargetMode="External"/><Relationship Id="rId396" Type="http://schemas.openxmlformats.org/officeDocument/2006/relationships/hyperlink" Target="https://github.com/Opentrons/opentrons" TargetMode="External"/><Relationship Id="rId397" Type="http://schemas.openxmlformats.org/officeDocument/2006/relationships/hyperlink" Target="https://github.com/Opentrons/opentrons/pull/5026" TargetMode="External"/><Relationship Id="rId398" Type="http://schemas.openxmlformats.org/officeDocument/2006/relationships/hyperlink" Target="https://github.com/Opentrons/opentrons/commit/ab146c8c7e69145905680900d5db66f078b847bb" TargetMode="External"/><Relationship Id="rId399" Type="http://schemas.openxmlformats.org/officeDocument/2006/relationships/hyperlink" Target="https://github.com/Opentrons/opentrons/commit/45421906ce40ad9e79280e7512cd3370e11d4b65" TargetMode="External"/><Relationship Id="rId400" Type="http://schemas.openxmlformats.org/officeDocument/2006/relationships/hyperlink" Target="https://github.com/Opentrons/opentrons/pull/7274" TargetMode="External"/><Relationship Id="rId401" Type="http://schemas.openxmlformats.org/officeDocument/2006/relationships/hyperlink" Target="https://github.com/ngageoint/hootenanny-ui" TargetMode="External"/><Relationship Id="rId402" Type="http://schemas.openxmlformats.org/officeDocument/2006/relationships/hyperlink" Target="https://github.com/ngageoint/hootenanny-ui/pull/1625" TargetMode="External"/><Relationship Id="rId403" Type="http://schemas.openxmlformats.org/officeDocument/2006/relationships/hyperlink" Target="https://github.com/rtfeldman/node-test-runner" TargetMode="External"/><Relationship Id="rId404" Type="http://schemas.openxmlformats.org/officeDocument/2006/relationships/hyperlink" Target="https://github.com/rtfeldman/node-test-runner/pull/411" TargetMode="External"/><Relationship Id="rId405" Type="http://schemas.openxmlformats.org/officeDocument/2006/relationships/hyperlink" Target="https://github.com/rtfeldman/node-test-runner/pull/413" TargetMode="External"/><Relationship Id="rId406" Type="http://schemas.openxmlformats.org/officeDocument/2006/relationships/hyperlink" Target="https://github.com/rtfeldman/node-test-runner/commit/09fae598ec30664349e795280791104768cfd623" TargetMode="External"/><Relationship Id="rId407" Type="http://schemas.openxmlformats.org/officeDocument/2006/relationships/hyperlink" Target="https://github.com/rtfeldman/node-test-runner/commit/51e0486cfc79e7b112f3a0e703178df8724bd96e" TargetMode="External"/><Relationship Id="rId408" Type="http://schemas.openxmlformats.org/officeDocument/2006/relationships/hyperlink" Target="https://github.com/rtfeldman/node-test-runner/pull/417" TargetMode="External"/><Relationship Id="rId409" Type="http://schemas.openxmlformats.org/officeDocument/2006/relationships/hyperlink" Target="https://github.com/nasa/openmct" TargetMode="External"/><Relationship Id="rId410" Type="http://schemas.openxmlformats.org/officeDocument/2006/relationships/hyperlink" Target="https://github.com/nasa/openmct/pull/2834" TargetMode="External"/><Relationship Id="rId411" Type="http://schemas.openxmlformats.org/officeDocument/2006/relationships/hyperlink" Target="https://github.com/nasa/openmct/commit/c140616908b39bf4b0799cedd1f2cabcaec56f8a" TargetMode="External"/><Relationship Id="rId412" Type="http://schemas.openxmlformats.org/officeDocument/2006/relationships/hyperlink" Target="https://github.com/nasa/openmct/commit/8d723960f493a7d1edc576cf46dcdcb6e2a8e3c7" TargetMode="External"/><Relationship Id="rId413" Type="http://schemas.openxmlformats.org/officeDocument/2006/relationships/hyperlink" Target="https://github.com/nasa/openmct/pull/2906" TargetMode="External"/><Relationship Id="rId414" Type="http://schemas.openxmlformats.org/officeDocument/2006/relationships/hyperlink" Target="https://github.com/nasa/openmct/pull/2835" TargetMode="External"/><Relationship Id="rId415" Type="http://schemas.openxmlformats.org/officeDocument/2006/relationships/hyperlink" Target="https://github.com/nasa/openmct/commit/09cfe4f99ade89a23515614acc5f350e26fca970" TargetMode="External"/><Relationship Id="rId416" Type="http://schemas.openxmlformats.org/officeDocument/2006/relationships/hyperlink" Target="https://github.com/nasa/openmct/commit/d103a22fa0d93b777a595cccf13724989d64522c" TargetMode="External"/><Relationship Id="rId417" Type="http://schemas.openxmlformats.org/officeDocument/2006/relationships/hyperlink" Target="https://github.com/nasa/openmct/pull/2885" TargetMode="External"/><Relationship Id="rId418" Type="http://schemas.openxmlformats.org/officeDocument/2006/relationships/hyperlink" Target="https://github.com/nasa/openmct/pull/2836" TargetMode="External"/><Relationship Id="rId419" Type="http://schemas.openxmlformats.org/officeDocument/2006/relationships/hyperlink" Target="https://github.com/nasa/openmct/commit/a88e476fc4e818b667f078c4e7aba6bfd3685b4e" TargetMode="External"/><Relationship Id="rId420" Type="http://schemas.openxmlformats.org/officeDocument/2006/relationships/hyperlink" Target="https://github.com/nasa/openmct/commit/6d3cd2c69938598165f61f5c1961ad165815133f" TargetMode="External"/><Relationship Id="rId421" Type="http://schemas.openxmlformats.org/officeDocument/2006/relationships/hyperlink" Target="https://github.com/nasa/openmct/pull/2955" TargetMode="External"/><Relationship Id="rId422" Type="http://schemas.openxmlformats.org/officeDocument/2006/relationships/hyperlink" Target="https://github.com/inventaire/inventaire" TargetMode="External"/><Relationship Id="rId423" Type="http://schemas.openxmlformats.org/officeDocument/2006/relationships/hyperlink" Target="https://github.com/inventaire/inventaire/pull/317" TargetMode="External"/><Relationship Id="rId424" Type="http://schemas.openxmlformats.org/officeDocument/2006/relationships/hyperlink" Target="https://github.com/inventaire/inventaire/commit/df270d5c4673b6843862b33542e2ab894f54e497" TargetMode="External"/><Relationship Id="rId425" Type="http://schemas.openxmlformats.org/officeDocument/2006/relationships/hyperlink" Target="https://github.com/netlify/cli" TargetMode="External"/><Relationship Id="rId426" Type="http://schemas.openxmlformats.org/officeDocument/2006/relationships/hyperlink" Target="https://github.com/netlify/cli/pull/750" TargetMode="External"/><Relationship Id="rId427" Type="http://schemas.openxmlformats.org/officeDocument/2006/relationships/hyperlink" Target="https://github.com/netlify/cli/commit/d3f44f2340c3a93bd23b92cc6c55940774e5806d" TargetMode="External"/><Relationship Id="rId428" Type="http://schemas.openxmlformats.org/officeDocument/2006/relationships/hyperlink" Target="https://github.com/netlify/cli/commit/bfda8826202c01705e4f95856c6ec048cb070b8a" TargetMode="External"/><Relationship Id="rId429" Type="http://schemas.openxmlformats.org/officeDocument/2006/relationships/hyperlink" Target="https://github.com/netlify/cli/pull/836" TargetMode="External"/><Relationship Id="rId430" Type="http://schemas.openxmlformats.org/officeDocument/2006/relationships/hyperlink" Target="https://github.com/linagora/openpaas-esn" TargetMode="External"/><Relationship Id="rId431" Type="http://schemas.openxmlformats.org/officeDocument/2006/relationships/hyperlink" Target="https://github.com/linagora/openpaas-esn/pull/80" TargetMode="External"/><Relationship Id="rId432" Type="http://schemas.openxmlformats.org/officeDocument/2006/relationships/hyperlink" Target="https://github.com/linagora/openpaas-esn/pull/81" TargetMode="External"/><Relationship Id="rId433" Type="http://schemas.openxmlformats.org/officeDocument/2006/relationships/hyperlink" Target="https://github.com/linagora/openpaas-esn/commit/d106f9ab9edb9809a21c5e98f0a6b342acaa1968" TargetMode="External"/><Relationship Id="rId434" Type="http://schemas.openxmlformats.org/officeDocument/2006/relationships/hyperlink" Target="https://github.com/linagora/openpaas-esn/commit/b221371a510f455bbb8a715f02e51a38d2b543ef" TargetMode="External"/><Relationship Id="rId435" Type="http://schemas.openxmlformats.org/officeDocument/2006/relationships/hyperlink" Target="https://github.com/Hacker0x01/react-datepicker" TargetMode="External"/><Relationship Id="rId436" Type="http://schemas.openxmlformats.org/officeDocument/2006/relationships/hyperlink" Target="https://github.com/Hacker0x01/react-datepicker/pull/1852" TargetMode="External"/><Relationship Id="rId437" Type="http://schemas.openxmlformats.org/officeDocument/2006/relationships/hyperlink" Target="https://github.com/Hacker0x01/react-datepicker/commit/0494a5baf217d44de90883fe41528b423601d248" TargetMode="External"/><Relationship Id="rId438" Type="http://schemas.openxmlformats.org/officeDocument/2006/relationships/hyperlink" Target="https://github.com/Hacker0x01/react-datepicker/commit/91db4f0bb13fcb5f117046ce11af78e255f37122" TargetMode="External"/><Relationship Id="rId439" Type="http://schemas.openxmlformats.org/officeDocument/2006/relationships/hyperlink" Target="https://github.com/Hacker0x01/react-datepicker/pull/1855" TargetMode="External"/><Relationship Id="rId440" Type="http://schemas.openxmlformats.org/officeDocument/2006/relationships/hyperlink" Target="https://github.com/isaacphysics/isaac-app" TargetMode="External"/><Relationship Id="rId441" Type="http://schemas.openxmlformats.org/officeDocument/2006/relationships/hyperlink" Target="https://github.com/isaacphysics/isaac-app/pull/1042" TargetMode="External"/><Relationship Id="rId442" Type="http://schemas.openxmlformats.org/officeDocument/2006/relationships/hyperlink" Target="https://github.com/isaacphysics/isaac-app/pull/1045" TargetMode="External"/><Relationship Id="rId443" Type="http://schemas.openxmlformats.org/officeDocument/2006/relationships/hyperlink" Target="https://github.com/NorthwoodsSoftware/GoJS" TargetMode="External"/><Relationship Id="rId444" Type="http://schemas.openxmlformats.org/officeDocument/2006/relationships/hyperlink" Target="https://github.com/NorthwoodsSoftware/GoJS/pull/83" TargetMode="External"/><Relationship Id="rId445" Type="http://schemas.openxmlformats.org/officeDocument/2006/relationships/hyperlink" Target="https://github.com/NorthwoodsSoftware/GoJS/commit/0b21e45fecdafbe02f4b7c78958941ca3618f703" TargetMode="External"/><Relationship Id="rId446" Type="http://schemas.openxmlformats.org/officeDocument/2006/relationships/hyperlink" Target="https://github.com/overleaf/web" TargetMode="External"/><Relationship Id="rId447" Type="http://schemas.openxmlformats.org/officeDocument/2006/relationships/hyperlink" Target="https://github.com/overleaf/web/pull/696" TargetMode="External"/><Relationship Id="rId448" Type="http://schemas.openxmlformats.org/officeDocument/2006/relationships/hyperlink" Target="https://github.com/overleaf/web/pull/718" TargetMode="External"/><Relationship Id="rId449" Type="http://schemas.openxmlformats.org/officeDocument/2006/relationships/hyperlink" Target="https://github.com/overleaf/web/pull/731" TargetMode="External"/><Relationship Id="rId450" Type="http://schemas.openxmlformats.org/officeDocument/2006/relationships/hyperlink" Target="https://github.com/overleaf/web/pull/711" TargetMode="External"/><Relationship Id="rId451" Type="http://schemas.openxmlformats.org/officeDocument/2006/relationships/hyperlink" Target="https://github.com/overleaf/web/commit/7053dc27267a337291930803db27a9e0382ec3e9" TargetMode="External"/><Relationship Id="rId452" Type="http://schemas.openxmlformats.org/officeDocument/2006/relationships/hyperlink" Target="https://github.com/wikimedia/mediawiki-extensions-Popups" TargetMode="External"/><Relationship Id="rId453" Type="http://schemas.openxmlformats.org/officeDocument/2006/relationships/hyperlink" Target="https://github.com/wikimedia/mediawiki-extensions-Popups/pull/1" TargetMode="External"/><Relationship Id="rId454" Type="http://schemas.openxmlformats.org/officeDocument/2006/relationships/hyperlink" Target="https://github.com/wikimedia/mediawiki-extensions-Popups/commit/189b386a131815985ec9dcb7b7f2b6d7b25d4f5c" TargetMode="External"/><Relationship Id="rId455" Type="http://schemas.openxmlformats.org/officeDocument/2006/relationships/hyperlink" Target="https://github.com/wikimedia/mediawiki-extensions-Popups/pull/2" TargetMode="External"/><Relationship Id="rId456" Type="http://schemas.openxmlformats.org/officeDocument/2006/relationships/hyperlink" Target="https://github.com/wikimedia/mediawiki-extensions-Popups/pull/3" TargetMode="External"/><Relationship Id="rId457" Type="http://schemas.openxmlformats.org/officeDocument/2006/relationships/hyperlink" Target="https://github.com/wikimedia/mediawiki-extensions-Popups/pull/4" TargetMode="External"/><Relationship Id="rId458" Type="http://schemas.openxmlformats.org/officeDocument/2006/relationships/hyperlink" Target="https://github.com/CalderaWP/Caldera-Forms" TargetMode="External"/><Relationship Id="rId459" Type="http://schemas.openxmlformats.org/officeDocument/2006/relationships/hyperlink" Target="https://github.com/CalderaWP/Caldera-Forms/pull/3401" TargetMode="External"/><Relationship Id="rId460" Type="http://schemas.openxmlformats.org/officeDocument/2006/relationships/hyperlink" Target="https://github.com/CalderaWP/Caldera-Forms/pull/3532" TargetMode="External"/><Relationship Id="rId461" Type="http://schemas.openxmlformats.org/officeDocument/2006/relationships/hyperlink" Target="https://github.com/jitsi/jitsi-meet" TargetMode="External"/><Relationship Id="rId462" Type="http://schemas.openxmlformats.org/officeDocument/2006/relationships/hyperlink" Target="https://github.com/jitsi/jitsi-meet/pull/4525" TargetMode="External"/><Relationship Id="rId463" Type="http://schemas.openxmlformats.org/officeDocument/2006/relationships/hyperlink" Target="https://github.com/jitsi/jitsi-meet/commit/346dac476ae4e764349dc7bd4fd29a522159cc8e" TargetMode="External"/><Relationship Id="rId464" Type="http://schemas.openxmlformats.org/officeDocument/2006/relationships/hyperlink" Target="https://github.com/jitsi/jitsi-meet/commit/7d18183bf9925f8c362eacf1970c472902ea0a4e" TargetMode="External"/><Relationship Id="rId465" Type="http://schemas.openxmlformats.org/officeDocument/2006/relationships/hyperlink" Target="https://github.com/jitsi/jitsi-meet/pull/7199" TargetMode="External"/><Relationship Id="rId466" Type="http://schemas.openxmlformats.org/officeDocument/2006/relationships/hyperlink" Target="https://github.com/jitsi/jitsi-meet/pull/4616" TargetMode="External"/><Relationship Id="rId467" Type="http://schemas.openxmlformats.org/officeDocument/2006/relationships/hyperlink" Target="https://github.com/jitsi/jitsi-meet/commit/b3e29ba26a2fb4eb91f4655190eda06749c83073" TargetMode="External"/><Relationship Id="rId468" Type="http://schemas.openxmlformats.org/officeDocument/2006/relationships/hyperlink" Target="https://github.com/jitsi/jitsi-meet/commit/8efee04a1068a7f04750620d22d92d4a4eba2b6d" TargetMode="External"/><Relationship Id="rId469" Type="http://schemas.openxmlformats.org/officeDocument/2006/relationships/hyperlink" Target="https://github.com/jitsi/jitsi-meet/pull/4756" TargetMode="External"/><Relationship Id="rId470" Type="http://schemas.openxmlformats.org/officeDocument/2006/relationships/hyperlink" Target="https://github.com/jitsi/jitsi-meet/pull/4617" TargetMode="External"/><Relationship Id="rId471" Type="http://schemas.openxmlformats.org/officeDocument/2006/relationships/hyperlink" Target="https://github.com/jitsi/jitsi-meet/commit/fe221fe4be707b8b9a7be083cee646189e41d53f" TargetMode="External"/><Relationship Id="rId472" Type="http://schemas.openxmlformats.org/officeDocument/2006/relationships/hyperlink" Target="https://github.com/jitsi/jitsi-meet/commit/d4d1d0aa7009950a0bd148966a959fa11cb98b6c" TargetMode="External"/><Relationship Id="rId473" Type="http://schemas.openxmlformats.org/officeDocument/2006/relationships/hyperlink" Target="https://github.com/jitsi/jitsi-meet/pull/6886" TargetMode="External"/><Relationship Id="rId474" Type="http://schemas.openxmlformats.org/officeDocument/2006/relationships/hyperlink" Target="https://github.com/jitsi/jitsi-meet/pull/4618" TargetMode="External"/><Relationship Id="rId475" Type="http://schemas.openxmlformats.org/officeDocument/2006/relationships/hyperlink" Target="https://github.com/jitsi/jitsi-meet/pull/4619" TargetMode="External"/><Relationship Id="rId476" Type="http://schemas.openxmlformats.org/officeDocument/2006/relationships/hyperlink" Target="https://github.com/jitsi/jitsi-meet/pull/4620" TargetMode="External"/><Relationship Id="rId477" Type="http://schemas.openxmlformats.org/officeDocument/2006/relationships/hyperlink" Target="https://github.com/jitsi/jitsi-meet/pull/5154" TargetMode="External"/><Relationship Id="rId478" Type="http://schemas.openxmlformats.org/officeDocument/2006/relationships/hyperlink" Target="https://github.com/jitsi/jitsi-meet/pull/6476" TargetMode="External"/><Relationship Id="rId479" Type="http://schemas.openxmlformats.org/officeDocument/2006/relationships/hyperlink" Target="https://github.com/jitsi/jitsi-meet/commit/d2e0c2eb429ece406582e15006578d213c745909" TargetMode="External"/><Relationship Id="rId480" Type="http://schemas.openxmlformats.org/officeDocument/2006/relationships/hyperlink" Target="https://github.com/jitsi/jitsi-meet/commit/af8bd876e616ffaa61ae064ec1865a27d71e0120" TargetMode="External"/><Relationship Id="rId481" Type="http://schemas.openxmlformats.org/officeDocument/2006/relationships/hyperlink" Target="https://github.com/jitsi/jitsi-meet/pull/6773" TargetMode="External"/><Relationship Id="rId482" Type="http://schemas.openxmlformats.org/officeDocument/2006/relationships/hyperlink" Target="https://github.com/SAP/openui5" TargetMode="External"/><Relationship Id="rId483" Type="http://schemas.openxmlformats.org/officeDocument/2006/relationships/hyperlink" Target="https://github.com/SAP/openui5/pull/2720" TargetMode="External"/><Relationship Id="rId484" Type="http://schemas.openxmlformats.org/officeDocument/2006/relationships/hyperlink" Target="https://github.com/cleanflight/cleanflight-configurator" TargetMode="External"/><Relationship Id="rId485" Type="http://schemas.openxmlformats.org/officeDocument/2006/relationships/hyperlink" Target="https://github.com/cleanflight/cleanflight-configurator/pull/533" TargetMode="External"/><Relationship Id="rId486" Type="http://schemas.openxmlformats.org/officeDocument/2006/relationships/hyperlink" Target="https://github.com/OpenUserJS/OpenUserJS.org" TargetMode="External"/><Relationship Id="rId487" Type="http://schemas.openxmlformats.org/officeDocument/2006/relationships/hyperlink" Target="https://github.com/OpenUserJS/OpenUserJS.org/pull/1719" TargetMode="External"/><Relationship Id="rId488" Type="http://schemas.openxmlformats.org/officeDocument/2006/relationships/hyperlink" Target="https://github.com/OpenUserJS/OpenUserJS.org/commit/f645d88b8249c48c616d3d3525075767da7bf3de" TargetMode="External"/><Relationship Id="rId489" Type="http://schemas.openxmlformats.org/officeDocument/2006/relationships/hyperlink" Target="https://github.com/OpenUserJS/OpenUserJS.org/commit/9dadd4c461bc5892ff6d9888d93222207926aed9" TargetMode="External"/><Relationship Id="rId490" Type="http://schemas.openxmlformats.org/officeDocument/2006/relationships/hyperlink" Target="https://github.com/OpenUserJS/OpenUserJS.org/pull/1721" TargetMode="External"/><Relationship Id="rId491" Type="http://schemas.openxmlformats.org/officeDocument/2006/relationships/hyperlink" Target="https://github.com/cockpit-project/cockpit" TargetMode="External"/><Relationship Id="rId492" Type="http://schemas.openxmlformats.org/officeDocument/2006/relationships/hyperlink" Target="https://github.com/cockpit-project/cockpit/pull/13999" TargetMode="External"/><Relationship Id="rId493" Type="http://schemas.openxmlformats.org/officeDocument/2006/relationships/hyperlink" Target="https://github.com/cockpit-project/cockpit/pull/14027" TargetMode="External"/><Relationship Id="rId494" Type="http://schemas.openxmlformats.org/officeDocument/2006/relationships/hyperlink" Target="https://github.com/cockpit-project/cockpit/commit/5e2a73baf4d0476ba62364d36934c0a2c7d19a31" TargetMode="External"/><Relationship Id="rId495" Type="http://schemas.openxmlformats.org/officeDocument/2006/relationships/hyperlink" Target="https://github.com/cockpit-project/cockpit/commit/b5ebbb7b728026dab97f68411cb32bc51f964ae0" TargetMode="External"/><Relationship Id="rId496" Type="http://schemas.openxmlformats.org/officeDocument/2006/relationships/hyperlink" Target="https://github.com/jhipster/generator-jhipster" TargetMode="External"/><Relationship Id="rId497" Type="http://schemas.openxmlformats.org/officeDocument/2006/relationships/hyperlink" Target="https://github.com/jhipster/generator-jhipster/pull/10088" TargetMode="External"/><Relationship Id="rId498" Type="http://schemas.openxmlformats.org/officeDocument/2006/relationships/hyperlink" Target="https://github.com/jhipster/generator-jhipster/commit/436cc7b3dfd808afd24753fd4d80cf5b0eed88e2" TargetMode="External"/><Relationship Id="rId499" Type="http://schemas.openxmlformats.org/officeDocument/2006/relationships/hyperlink" Target="https://github.com/jhipster/generator-jhipster/commit/646c60e6c2b808ab6a8138b3bac16a2e0e26272c" TargetMode="External"/><Relationship Id="rId500" Type="http://schemas.openxmlformats.org/officeDocument/2006/relationships/hyperlink" Target="https://github.com/jhipster/generator-jhipster/pull/10087" TargetMode="External"/><Relationship Id="rId501" Type="http://schemas.openxmlformats.org/officeDocument/2006/relationships/hyperlink" Target="https://github.com/enketo/enketo-core" TargetMode="External"/><Relationship Id="rId502" Type="http://schemas.openxmlformats.org/officeDocument/2006/relationships/hyperlink" Target="https://github.com/enketo/enketo-core/pull/644" TargetMode="External"/><Relationship Id="rId503" Type="http://schemas.openxmlformats.org/officeDocument/2006/relationships/hyperlink" Target="https://github.com/enketo/enketo-core/commit/6991f273981013255d0ee364841f9f978244cc7a" TargetMode="External"/><Relationship Id="rId504" Type="http://schemas.openxmlformats.org/officeDocument/2006/relationships/hyperlink" Target="https://github.com/facebook/react" TargetMode="External"/><Relationship Id="rId505" Type="http://schemas.openxmlformats.org/officeDocument/2006/relationships/hyperlink" Target="https://github.com/facebook/react/pull/17731" TargetMode="External"/><Relationship Id="rId506" Type="http://schemas.openxmlformats.org/officeDocument/2006/relationships/hyperlink" Target="https://github.com/compiler-explorer/compiler-explorer" TargetMode="External"/><Relationship Id="rId507" Type="http://schemas.openxmlformats.org/officeDocument/2006/relationships/hyperlink" Target="https://github.com/compiler-explorer/compiler-explorer/pull/1950" TargetMode="External"/><Relationship Id="rId508" Type="http://schemas.openxmlformats.org/officeDocument/2006/relationships/hyperlink" Target="https://github.com/compiler-explorer/compiler-explorer/commit/e86bdf89ed29c74e1850f568be2ada4d728f0df8" TargetMode="External"/><Relationship Id="rId509" Type="http://schemas.openxmlformats.org/officeDocument/2006/relationships/hyperlink" Target="https://github.com/firefox-devtools/profiler" TargetMode="External"/><Relationship Id="rId510" Type="http://schemas.openxmlformats.org/officeDocument/2006/relationships/hyperlink" Target="https://github.com/firefox-devtools/profiler/pull/2053" TargetMode="External"/><Relationship Id="rId511" Type="http://schemas.openxmlformats.org/officeDocument/2006/relationships/hyperlink" Target="https://github.com/firefox-devtools/profiler/commit/f2fd05a95a32c672a0f3232a59bd1a1c53c7aac0" TargetMode="External"/><Relationship Id="rId512" Type="http://schemas.openxmlformats.org/officeDocument/2006/relationships/hyperlink" Target="https://github.com/firefox-devtools/profiler/commit/c29155b7dcaeec890a7a4630ff638f35481f59a6" TargetMode="External"/><Relationship Id="rId513" Type="http://schemas.openxmlformats.org/officeDocument/2006/relationships/hyperlink" Target="https://github.com/firefox-devtools/profiler/pull/2057" TargetMode="External"/><Relationship Id="rId514" Type="http://schemas.openxmlformats.org/officeDocument/2006/relationships/hyperlink" Target="https://github.com/itteco/iframely" TargetMode="External"/><Relationship Id="rId515" Type="http://schemas.openxmlformats.org/officeDocument/2006/relationships/hyperlink" Target="https://github.com/itteco/iframely/pull/228" TargetMode="External"/><Relationship Id="rId516" Type="http://schemas.openxmlformats.org/officeDocument/2006/relationships/hyperlink" Target="https://github.com/itteco/iframely/commit/f6066b41d4891db2b4f3be045300172ba4f82ba1" TargetMode="External"/><Relationship Id="rId517" Type="http://schemas.openxmlformats.org/officeDocument/2006/relationships/hyperlink" Target="https://github.com/Automattic/mongoose" TargetMode="External"/><Relationship Id="rId518" Type="http://schemas.openxmlformats.org/officeDocument/2006/relationships/hyperlink" Target="https://github.com/Automattic/mongoose/pull/8674" TargetMode="External"/><Relationship Id="rId519" Type="http://schemas.openxmlformats.org/officeDocument/2006/relationships/hyperlink" Target="https://github.com/Automattic/mongoose/commit/3a7cbb1002d20ec372573f9ea04e478511c8b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